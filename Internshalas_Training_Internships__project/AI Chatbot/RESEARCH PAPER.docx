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33891" w14:textId="710E563B" w:rsidR="004C53DA" w:rsidRPr="008377B4" w:rsidRDefault="0080548E">
      <w:pPr>
        <w:pStyle w:val="Title"/>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Virtual Assistant</w:t>
      </w:r>
    </w:p>
    <w:p w14:paraId="66BDF1E8" w14:textId="77777777" w:rsidR="004C53DA" w:rsidRPr="008377B4" w:rsidRDefault="004C53DA">
      <w:pPr>
        <w:pStyle w:val="BodyText"/>
        <w:spacing w:before="6"/>
        <w:ind w:left="0"/>
        <w:rPr>
          <w:color w:val="000000" w:themeColor="text1"/>
          <w:sz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F64C51" w14:textId="77777777" w:rsidR="004C53DA" w:rsidRPr="008377B4" w:rsidRDefault="004C53DA">
      <w:pPr>
        <w:rPr>
          <w:color w:val="000000" w:themeColor="text1"/>
          <w:sz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4C53DA" w:rsidRPr="008377B4">
          <w:footerReference w:type="default" r:id="rId8"/>
          <w:type w:val="continuous"/>
          <w:pgSz w:w="12240" w:h="15840"/>
          <w:pgMar w:top="660" w:right="660" w:bottom="880" w:left="660" w:header="720" w:footer="695" w:gutter="0"/>
          <w:pgNumType w:start="1"/>
          <w:cols w:space="720"/>
        </w:sectPr>
      </w:pPr>
    </w:p>
    <w:p w14:paraId="0C1154E8" w14:textId="0161B16D" w:rsidR="0080548E" w:rsidRPr="008377B4" w:rsidRDefault="0080548E">
      <w:pPr>
        <w:pStyle w:val="BodyText"/>
        <w:spacing w:before="129" w:line="242" w:lineRule="auto"/>
        <w:ind w:left="516" w:right="38"/>
        <w:jc w:val="cente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Vikhyat Jalota and </w:t>
      </w: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Abhishek Verma</w:t>
      </w:r>
    </w:p>
    <w:p w14:paraId="46EC88C7" w14:textId="336385D0" w:rsidR="004C53DA" w:rsidRPr="008377B4" w:rsidRDefault="003C1BA3">
      <w:pPr>
        <w:pStyle w:val="BodyText"/>
        <w:spacing w:before="129" w:line="242" w:lineRule="auto"/>
        <w:ind w:left="516" w:right="38"/>
        <w:jc w:val="cente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UG Student , CSE Department,</w:t>
      </w: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Chandigarh University,</w:t>
      </w:r>
    </w:p>
    <w:p w14:paraId="7B481507" w14:textId="77777777" w:rsidR="004C53DA" w:rsidRPr="008377B4" w:rsidRDefault="003C1BA3">
      <w:pPr>
        <w:pStyle w:val="BodyText"/>
        <w:spacing w:line="226" w:lineRule="exact"/>
        <w:ind w:left="510" w:right="38"/>
        <w:jc w:val="cente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,Punjab,</w:t>
      </w: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w:t>
      </w:r>
    </w:p>
    <w:p w14:paraId="175BAC79" w14:textId="77777777" w:rsidR="004C53DA" w:rsidRPr="008377B4" w:rsidRDefault="003C1BA3">
      <w:pPr>
        <w:pStyle w:val="BodyText"/>
        <w:spacing w:before="91"/>
        <w:ind w:left="516" w:right="868"/>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column"/>
      </w:r>
    </w:p>
    <w:p w14:paraId="32F46C68" w14:textId="3FE296E9" w:rsidR="004C53DA" w:rsidRPr="008377B4" w:rsidRDefault="002930EF">
      <w:pPr>
        <w:pStyle w:val="BodyText"/>
        <w:spacing w:before="91"/>
        <w:ind w:left="516" w:right="868"/>
        <w:jc w:val="cente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_________ </w:t>
      </w:r>
      <w:r w:rsidR="003C1BA3"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Assistant Professor, CSE Department,</w:t>
      </w:r>
      <w:r w:rsidR="003C1BA3"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C1BA3"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Chandigarh University,</w:t>
      </w:r>
    </w:p>
    <w:p w14:paraId="65EFB270" w14:textId="77777777" w:rsidR="004C53DA" w:rsidRPr="008377B4" w:rsidRDefault="003C1BA3">
      <w:pPr>
        <w:pStyle w:val="BodyText"/>
        <w:spacing w:before="1"/>
        <w:ind w:left="516" w:right="813"/>
        <w:jc w:val="cente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Punjab,</w:t>
      </w: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w:t>
      </w:r>
    </w:p>
    <w:p w14:paraId="379D58AA" w14:textId="77777777" w:rsidR="004C53DA" w:rsidRPr="008377B4" w:rsidRDefault="004C53D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4C53DA" w:rsidRPr="008377B4">
          <w:type w:val="continuous"/>
          <w:pgSz w:w="12240" w:h="15840"/>
          <w:pgMar w:top="660" w:right="660" w:bottom="880" w:left="660" w:header="720" w:footer="720" w:gutter="0"/>
          <w:cols w:num="2" w:space="720" w:equalWidth="0">
            <w:col w:w="4687" w:space="763"/>
            <w:col w:w="5470"/>
          </w:cols>
        </w:sectPr>
      </w:pPr>
    </w:p>
    <w:p w14:paraId="2A5F53C4" w14:textId="77777777" w:rsidR="004C53DA" w:rsidRPr="008377B4" w:rsidRDefault="004C53DA">
      <w:pPr>
        <w:pStyle w:val="BodyText"/>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1D5029" w14:textId="77777777" w:rsidR="004C53DA" w:rsidRPr="008377B4" w:rsidRDefault="004C53D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4C53DA" w:rsidRPr="008377B4">
          <w:type w:val="continuous"/>
          <w:pgSz w:w="12240" w:h="15840"/>
          <w:pgMar w:top="660" w:right="660" w:bottom="880" w:left="660" w:header="720" w:footer="720" w:gutter="0"/>
          <w:cols w:space="720"/>
        </w:sectPr>
      </w:pPr>
    </w:p>
    <w:p w14:paraId="4D98F316" w14:textId="77777777" w:rsidR="004C53DA" w:rsidRPr="008377B4" w:rsidRDefault="004C53DA">
      <w:pPr>
        <w:pStyle w:val="BodyText"/>
        <w:spacing w:before="8"/>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D25497" w14:textId="77777777" w:rsidR="00746CD6" w:rsidRPr="008377B4" w:rsidRDefault="003C1BA3" w:rsidP="008C2A84">
      <w:pPr>
        <w:ind w:left="230" w:right="60" w:firstLine="276"/>
        <w:jc w:val="both"/>
        <w:rPr>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sidRPr="008377B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C2A84" w:rsidRPr="008377B4">
        <w:rPr>
          <w:rFonts w:ascii="Arial" w:hAnsi="Arial" w:cs="Arial"/>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C2A84" w:rsidRPr="008377B4">
        <w:rPr>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This report discusses ways in which new technology could be harnessed to create an intelligent Virtual Personal Assistant (VPA) with a focus on user-based information. It will look at examples of intelligent programs with natural language processing that are currently available, with different categories of support, and examine the potential usefulness of one specific piece of software as a VPA. This engages the ability to communicate socially through natural language processing, holding (and analysing) information within the context of the user. It is suggested that new technologies may soon make the idea of virtual personal assistants a reality.</w:t>
      </w:r>
    </w:p>
    <w:p w14:paraId="3192C719" w14:textId="2F03FF12" w:rsidR="008C2A84" w:rsidRPr="008377B4" w:rsidRDefault="00746CD6" w:rsidP="008C2A84">
      <w:pPr>
        <w:ind w:left="230" w:right="60" w:firstLine="276"/>
        <w:jc w:val="both"/>
        <w:rPr>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Experiments conducted on this system, combined with user testing, have provided evidence that a basic program with natural language processing algorithms in the form of a VPA, with basic natural language processing and the ability to function without the need for other type of human input (or programming) may already be viable.</w:t>
      </w:r>
      <w:r w:rsidR="008C2A84" w:rsidRPr="008377B4">
        <w:rPr>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E08B19" w14:textId="1D6E7532" w:rsidR="004C53DA" w:rsidRPr="008377B4" w:rsidRDefault="003C1BA3" w:rsidP="008C2A84">
      <w:pPr>
        <w:ind w:left="230" w:right="60" w:firstLine="276"/>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8377B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NTRODUCTION</w:t>
      </w:r>
    </w:p>
    <w:p w14:paraId="4837CC82" w14:textId="77777777" w:rsidR="00746CD6" w:rsidRPr="008377B4" w:rsidRDefault="00746CD6">
      <w:pPr>
        <w:pStyle w:val="BodyText"/>
        <w:spacing w:before="122" w:line="228" w:lineRule="auto"/>
        <w:ind w:right="68" w:firstLine="288"/>
        <w:jc w:val="both"/>
        <w:rPr>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virtual assistant, also called AI assistant or digital assistant, is an application program that </w:t>
      </w:r>
      <w:hyperlink r:id="rId9" w:history="1">
        <w:r w:rsidRPr="008377B4">
          <w:rPr>
            <w:rStyle w:val="Hyperlink"/>
            <w:color w:val="000000" w:themeColor="text1"/>
            <w:sz w:val="21"/>
            <w:szCs w:val="21"/>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understands natural language</w:t>
        </w:r>
      </w:hyperlink>
      <w:r w:rsidRPr="008377B4">
        <w:rPr>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voice commands and completes tasks for the user.</w:t>
      </w: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377B4">
        <w:rPr>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Such tasks, historically performed by a personal assistant or secretary, include taking dictation, reading text or email messages aloud, looking up phone numbers, scheduling, placing phone calls and reminding the end user about appointments. Popular virtual assistants currently include Amazon </w:t>
      </w:r>
      <w:hyperlink r:id="rId10" w:history="1">
        <w:r w:rsidRPr="008377B4">
          <w:rPr>
            <w:rStyle w:val="Hyperlink"/>
            <w:color w:val="000000" w:themeColor="text1"/>
            <w:sz w:val="21"/>
            <w:szCs w:val="21"/>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Alexa</w:t>
        </w:r>
      </w:hyperlink>
      <w:r w:rsidRPr="008377B4">
        <w:rPr>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Apple's </w:t>
      </w:r>
      <w:hyperlink r:id="rId11" w:history="1">
        <w:r w:rsidRPr="008377B4">
          <w:rPr>
            <w:rStyle w:val="Hyperlink"/>
            <w:color w:val="000000" w:themeColor="text1"/>
            <w:sz w:val="21"/>
            <w:szCs w:val="21"/>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Siri</w:t>
        </w:r>
      </w:hyperlink>
      <w:r w:rsidRPr="008377B4">
        <w:rPr>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Google Assistant and Microsoft's </w:t>
      </w:r>
      <w:hyperlink r:id="rId12" w:history="1">
        <w:r w:rsidRPr="008377B4">
          <w:rPr>
            <w:rStyle w:val="Hyperlink"/>
            <w:color w:val="000000" w:themeColor="text1"/>
            <w:sz w:val="21"/>
            <w:szCs w:val="21"/>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Cortana</w:t>
        </w:r>
      </w:hyperlink>
      <w:r w:rsidRPr="008377B4">
        <w:rPr>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the digital assistant built into Windows Phone 8.1 and Windows 10.</w:t>
      </w:r>
    </w:p>
    <w:p w14:paraId="6EF6A0B6" w14:textId="77777777" w:rsidR="00746CD6" w:rsidRPr="008377B4" w:rsidRDefault="00746CD6" w:rsidP="00746CD6">
      <w:pPr>
        <w:pStyle w:val="NormalWeb"/>
        <w:shd w:val="clear" w:color="auto" w:fill="FFFFFF"/>
        <w:spacing w:before="75" w:beforeAutospacing="0" w:after="36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Though this definition focuses on the digital form of virtual assistants, the term </w:t>
      </w:r>
      <w:r w:rsidRPr="008377B4">
        <w:rPr>
          <w:i/>
          <w:i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assistant</w:t>
      </w: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 virtual personal assistant, is also commonly used to describe contract workers who work from home doing administrative tasks typically performed by executive assistants or secretaries.</w:t>
      </w:r>
    </w:p>
    <w:p w14:paraId="0680602E" w14:textId="21AEA911" w:rsidR="00746CD6" w:rsidRPr="008377B4" w:rsidRDefault="00746CD6" w:rsidP="00746CD6">
      <w:pPr>
        <w:pStyle w:val="NormalWeb"/>
        <w:shd w:val="clear" w:color="auto" w:fill="FFFFFF"/>
        <w:spacing w:before="360" w:beforeAutospacing="0" w:after="36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assistants can also be contrasted with another type of consumer-facing AI programming, called smart advisers. Smart adviser programs are subject-oriented, while virtual assistants are task-oriented.</w:t>
      </w:r>
    </w:p>
    <w:p w14:paraId="46151639" w14:textId="77777777" w:rsidR="003924C0" w:rsidRPr="008377B4" w:rsidRDefault="003924C0" w:rsidP="003924C0">
      <w:pPr>
        <w:pStyle w:val="NormalWeb"/>
        <w:shd w:val="clear" w:color="auto" w:fill="FFFFFF"/>
        <w:spacing w:before="75" w:beforeAutospacing="0" w:after="36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assistants are typically cloud-based programs that require internet-connected devices and/or applications to work. Three</w:t>
      </w:r>
      <w:r w:rsidRPr="008377B4">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such applications are Siri on Apple</w:t>
      </w:r>
      <w:r w:rsidRPr="008377B4">
        <w:rPr>
          <w:rFonts w:ascii="Arial" w:hAnsi="Arial" w:cs="Arial"/>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devices, Cortana on Microsoft Devices and Google Assistant on Android devices.</w:t>
      </w:r>
    </w:p>
    <w:p w14:paraId="32025CC7" w14:textId="77777777" w:rsidR="003924C0" w:rsidRPr="008377B4" w:rsidRDefault="003924C0" w:rsidP="003924C0">
      <w:pPr>
        <w:pStyle w:val="NormalWeb"/>
        <w:shd w:val="clear" w:color="auto" w:fill="FFFFFF"/>
        <w:spacing w:before="360" w:beforeAutospacing="0" w:after="36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also devices dedicated to providing virtual assistance. The most popular ones are available from Amazon, Google and Microsoft. To use the Amazon Echo virtual assistant, called Alexa, users call out the wake word, "Alexa." A light on the device signals to the user it is ready to receive a command, which typically involves simple language requests, such as "what is the weather today," or "play pop music." Those requests are processed and stored in Amazon's cloud.</w:t>
      </w:r>
    </w:p>
    <w:p w14:paraId="1FAE107E" w14:textId="311F67E6" w:rsidR="003924C0" w:rsidRPr="008377B4" w:rsidRDefault="003924C0" w:rsidP="003924C0">
      <w:pPr>
        <w:pStyle w:val="NormalWeb"/>
        <w:shd w:val="clear" w:color="auto" w:fill="FFFFFF"/>
        <w:spacing w:before="360" w:beforeAutospacing="0" w:after="36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technologies that power virtual assistants require massive amounts of data, which feeds artificial intelligence (AI) platforms, including machine learning, </w:t>
      </w:r>
      <w:hyperlink r:id="rId13" w:history="1">
        <w:r w:rsidRPr="008377B4">
          <w:rPr>
            <w:rStyle w:val="Hyperlink"/>
            <w:color w:val="000000" w:themeColor="text1"/>
            <w:sz w:val="21"/>
            <w:szCs w:val="2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natural language processing</w:t>
        </w:r>
      </w:hyperlink>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hyperlink r:id="rId14" w:history="1">
        <w:r w:rsidRPr="008377B4">
          <w:rPr>
            <w:rStyle w:val="Hyperlink"/>
            <w:color w:val="000000" w:themeColor="text1"/>
            <w:sz w:val="21"/>
            <w:szCs w:val="2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speech recognition</w:t>
        </w:r>
      </w:hyperlink>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platforms. As the end user interacts with a virtual assistant, the AI programming uses sophisticated </w:t>
      </w:r>
      <w:hyperlink r:id="rId15" w:history="1">
        <w:r w:rsidRPr="008377B4">
          <w:rPr>
            <w:rStyle w:val="Hyperlink"/>
            <w:color w:val="000000" w:themeColor="text1"/>
            <w:sz w:val="21"/>
            <w:szCs w:val="2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algorithms</w:t>
        </w:r>
      </w:hyperlink>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learn from data input and become better at predicting the end user's needs.</w:t>
      </w:r>
    </w:p>
    <w:p w14:paraId="1CE1C2FD" w14:textId="4ABE425F" w:rsidR="005B4F4F" w:rsidRPr="008377B4" w:rsidRDefault="005B4F4F" w:rsidP="003924C0">
      <w:pPr>
        <w:pStyle w:val="NormalWeb"/>
        <w:shd w:val="clear" w:color="auto" w:fill="FFFFFF"/>
        <w:spacing w:before="360" w:beforeAutospacing="0" w:after="36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626F17"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w:t>
      </w:r>
    </w:p>
    <w:p w14:paraId="6E4C9DFE"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already exist a number of desktop virtual assistants. A few examples of currentvirtual assistants available in market are discussed in this section along with the tasks they can provide and their drawbacks.</w:t>
      </w:r>
    </w:p>
    <w:p w14:paraId="0C5614E9"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SIRI from Apple</w:t>
      </w:r>
    </w:p>
    <w:p w14:paraId="5D6CD708"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SIRI is personal assistant software that interfaces with the user thru voice interface,recognizes commands and acts on them. It learns to adapt to user’s speech and thus improvesvoice recognition over time. It also tries to converse with the user when it does not identify theuser request.It integrates with calendar, contacts and music library applications on the device andalso integrates with GPS and camera on the device. It uses location, temporal, social and task based contexts, to personalize the agent behavior specifically to the user at a given point oftime.</w:t>
      </w:r>
    </w:p>
    <w:p w14:paraId="33822413"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Supported Tasks</w:t>
      </w:r>
    </w:p>
    <w:p w14:paraId="22AEC266"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5648033"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1B96E066"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62B618E"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 someone from my contacts list</w:t>
      </w:r>
    </w:p>
    <w:p w14:paraId="494A366A"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165254"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66147D7"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Launch an application on my iPhone</w:t>
      </w:r>
    </w:p>
    <w:p w14:paraId="6D0DEF73"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A801A4"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A53DBF4"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a text message to someone</w:t>
      </w:r>
    </w:p>
    <w:p w14:paraId="6E29DE47"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41444D"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DE61735"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up a meeting on my calendar for 9am tomorrow</w:t>
      </w:r>
    </w:p>
    <w:p w14:paraId="7F155944"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0E8035"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45970DB"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an alarm for 5am tomorrow morning</w:t>
      </w:r>
    </w:p>
    <w:p w14:paraId="064B684A"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EC937C"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FE2C328"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 a specific song in my iTunes library</w:t>
      </w:r>
    </w:p>
    <w:p w14:paraId="29659778"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70AA70"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2476E58"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a new note</w:t>
      </w:r>
    </w:p>
    <w:p w14:paraId="7960EFC5" w14:textId="77777777" w:rsidR="00574749" w:rsidRPr="00574749" w:rsidRDefault="00574749" w:rsidP="00574749">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Drawback</w:t>
      </w:r>
    </w:p>
    <w:p w14:paraId="16DB558D" w14:textId="77777777" w:rsidR="00574749" w:rsidRPr="00574749" w:rsidRDefault="00574749" w:rsidP="00574749">
      <w:pPr>
        <w:widowControl/>
        <w:shd w:val="clear" w:color="auto" w:fill="E9E9E9"/>
        <w:autoSpaceDE/>
        <w:autoSpaceDN/>
        <w:rPr>
          <w:rFonts w:ascii="Roboto" w:hAnsi="Roboto"/>
          <w:color w:val="000000" w:themeColor="text1"/>
          <w:sz w:val="125"/>
          <w:szCs w:val="125"/>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SIRI does not maintain a knowledge database of its own and its understanding comesfrom the information captured in domain</w:t>
      </w:r>
      <w:r w:rsidRPr="00574749">
        <w:rPr>
          <w:color w:val="000000" w:themeColor="text1"/>
          <w:sz w:val="125"/>
          <w:szCs w:val="125"/>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74749">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 and data models</w:t>
      </w:r>
    </w:p>
    <w:p w14:paraId="0005178C" w14:textId="77777777" w:rsidR="00574749" w:rsidRPr="008377B4" w:rsidRDefault="00574749" w:rsidP="003924C0">
      <w:pPr>
        <w:pStyle w:val="NormalWeb"/>
        <w:shd w:val="clear" w:color="auto" w:fill="FFFFFF"/>
        <w:spacing w:before="360" w:beforeAutospacing="0" w:after="36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5DD905" w14:textId="77777777" w:rsidR="005B4F4F" w:rsidRPr="005B4F4F" w:rsidRDefault="005B4F4F" w:rsidP="005B4F4F">
      <w:pPr>
        <w:widowControl/>
        <w:shd w:val="clear" w:color="auto" w:fill="E9E9E9"/>
        <w:autoSpaceDE/>
        <w:autoSpaceDN/>
        <w:rPr>
          <w:rFonts w:ascii="Roboto" w:hAnsi="Roboto"/>
          <w:color w:val="000000" w:themeColor="text1"/>
          <w:sz w:val="24"/>
          <w:szCs w:val="2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5B8A15" w14:textId="77777777" w:rsidR="005B4F4F" w:rsidRPr="005B4F4F" w:rsidRDefault="005B4F4F" w:rsidP="005B4F4F">
      <w:pPr>
        <w:widowControl/>
        <w:shd w:val="clear" w:color="auto" w:fill="E9E9E9"/>
        <w:autoSpaceDE/>
        <w:autoSpaceDN/>
        <w:rPr>
          <w:rFonts w:ascii="Roboto" w:hAnsi="Roboto"/>
          <w:color w:val="000000" w:themeColor="text1"/>
          <w:sz w:val="24"/>
          <w:szCs w:val="2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rFonts w:ascii="Roboto" w:hAnsi="Roboto"/>
          <w:color w:val="000000" w:themeColor="text1"/>
          <w:sz w:val="24"/>
          <w:szCs w:val="2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1CD1C5F"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14C65310"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ReQall</w:t>
      </w:r>
    </w:p>
    <w:p w14:paraId="176D4B88"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ReQall is personal assistant software that runs on smartphones running Apple iOS orGoogle Android operating system. It helps user to recall notes as well as tasks within alocation and time context. It records user inputs and converts them into commands, andmonitors current stack of user tasks to proactively suggest actions while considering anychanges in the environment. It also presents information based on the context of the user, aswell as filter information to the user based on its learned understanding of the priority of thatinformation.</w:t>
      </w:r>
    </w:p>
    <w:p w14:paraId="56F75528"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Supported Tasks</w:t>
      </w:r>
    </w:p>
    <w:p w14:paraId="698AB493"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3E4B77"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5E1C276"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Reminders</w:t>
      </w:r>
    </w:p>
    <w:p w14:paraId="30EE057B"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5506A4"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6EC9BF0"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p w14:paraId="6E2748A3"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1A7831"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681EE0E"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Calendar, Google Calendar</w:t>
      </w:r>
    </w:p>
    <w:p w14:paraId="31966B79"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A5D95F"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F90F83D"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Outlook</w:t>
      </w:r>
    </w:p>
    <w:p w14:paraId="57901732"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D6CD9A"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49A7120"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Evernote</w:t>
      </w:r>
    </w:p>
    <w:p w14:paraId="73F2ACD7"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DDBA9A"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84C8195"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Facebook, LinkedIn</w:t>
      </w:r>
    </w:p>
    <w:p w14:paraId="6A141096"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CD3412"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1534764"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News Feeds</w:t>
      </w:r>
    </w:p>
    <w:p w14:paraId="32E6B1A7"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Drawback </w:t>
      </w:r>
    </w:p>
    <w:p w14:paraId="573A23D7"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Will take some time to put all of the to-do items in – you could spend more time putting the entries in than actually doing the revision.</w:t>
      </w:r>
    </w:p>
    <w:p w14:paraId="6C7DD694" w14:textId="440346FF"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9DE60D"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E8F44FB"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09563D3C"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OBJECTIVES</w:t>
      </w:r>
    </w:p>
    <w:p w14:paraId="4C77D793"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objective of building personal assistant software (a virtual assistant) is usingsemantic data sources available on the web, user generated content and providing knowledgefrom knowledge databases.</w:t>
      </w:r>
    </w:p>
    <w:p w14:paraId="2C9605C2"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267B7C6"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purpose of an intelligent virtual assistant is to answerquestions that users may have. This may be done in a business environment, for example, onthe business website, with a chat interface. On the mobile platform, the intelligent virtualassistant is available as a call-button operated service where a voice asks the user “What can Ido for you?” and then responds to verbal input.Virtual assistants can tremendously save you time. We spend hours in online researchand then making the report in our terms of understanding. JIA can do that for you. Provide atopic for research and continue with your tasks while JIA does the research. Another difficulttask is to remember test dates, birthdates or anniversaries. It comes with a surprise when youenter the class and realize it is class test today. Just tell JIA in advance about your tests andshe reminds you well in advance so you can prepare for the test.One of the main advantages of voice searches is their rapidity. In fact, voice is reputedto be four times faster than a written search: whereas we can write about 40 words per minute,we are capable of speaking around 150 during the same period of time15. In this respect, theability of personal assistants to accurately recognize spoken words is a prerequisite for them to be adopted by consumers.</w:t>
      </w:r>
    </w:p>
    <w:p w14:paraId="3001E7AB" w14:textId="0074BF0E"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216290"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FCF072E"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64533385"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p w14:paraId="66EC5DEA"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4DBC9BB"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PURPOSE, SCOPE AND APPILCABILITY</w:t>
      </w:r>
    </w:p>
    <w:p w14:paraId="4ED6B7BD"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p w14:paraId="1E53BF54"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 of virtual assistant is to being capable of voice interaction, music playback,making to-do lists, setting alarms, streaming podcasts, playing audiobooks, and providingweather, traffic, sports, and other real-time information, such as news. Virtual assistantsenable users to speak natural language voice commands in order to operate the device and itsapps.There is an increased overall awareness and a higher level of comfort demonstratedspecifically by millennial consumers. In this ever-evolving digital world where speed,efficiency, and convenience are constantly being optimized, it’s clear that we are movingtowards less screen interaction.</w:t>
      </w:r>
    </w:p>
    <w:p w14:paraId="0DDFC20D"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p>
    <w:p w14:paraId="5C24199A"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Voice assistants will continue to offer more</w:t>
      </w:r>
    </w:p>
    <w:p w14:paraId="6FF72194"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individualized </w:t>
      </w:r>
    </w:p>
    <w:p w14:paraId="76D01589"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experiences as they get better at differentiating between voices. However, it’s not just developers that need to addressthe complexity of developing for voice as brands also need to understand the capabilities ofeach device and integration and if it makes sense for their specific brand. They will also needto focus on maintaining a user experience that is consistent within the coming years ascomplexity becomes more of a concern. This is because the visual interface with voiceassistants is missing. Users simply cannot see or touch a voice interface.</w:t>
      </w:r>
    </w:p>
    <w:p w14:paraId="27D722D4"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Applicability</w:t>
      </w:r>
    </w:p>
    <w:p w14:paraId="035FF4D0"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33F8238" w14:textId="77777777" w:rsidR="005B4F4F" w:rsidRPr="005B4F4F" w:rsidRDefault="005B4F4F" w:rsidP="005B4F4F">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4F4F">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mass adoption of artificial intelligence in users’ everyday lives is also fueling theshift towards voice. The number of IoT devices such as smart thermostats and speakers aregiving voice assistants more utility in a connected user’s life. Smart speakers are the numberone way we are seeing voice being used. Many industry experts even predict that nearly everyapplication will integrate voice technology in some way in the next 5 years.The use of virtual assistants can also enhance the system of IoT (Internet of Things).Twenty years from now, Microsoft and its competitors will be offering personal digitalassistants that will offer the services of a full-time employee usually reserved for the rich andfamous.</w:t>
      </w:r>
    </w:p>
    <w:p w14:paraId="5CA7EAF9" w14:textId="77777777" w:rsidR="00574749" w:rsidRPr="008377B4" w:rsidRDefault="00574749" w:rsidP="00574749">
      <w:pPr>
        <w:tabs>
          <w:tab w:val="left" w:pos="521"/>
        </w:tabs>
        <w:spacing w:before="105"/>
        <w:jc w:val="both"/>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w:t>
      </w:r>
    </w:p>
    <w:p w14:paraId="30EE3789" w14:textId="77777777" w:rsidR="00574749" w:rsidRPr="008377B4" w:rsidRDefault="00574749" w:rsidP="00574749">
      <w:pPr>
        <w:pStyle w:val="ListParagraph"/>
        <w:widowControl/>
        <w:numPr>
          <w:ilvl w:val="0"/>
          <w:numId w:val="3"/>
        </w:numPr>
        <w:shd w:val="clear" w:color="auto" w:fill="FFFFFF"/>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Let’s say you want to create your own virtual assistant like Siri. How would you go about making it? Your first and possibly least difficult option would be to integrate Siri into your application directly. Siri, Cortana, and Google Assistant are three well-known examples of AI assistants that many developers integrate into their applications. In 2016, Apple Inc. announced SiriSDK, a development kit that allowed programmers to integrate functions of their own apps as “Tasks” that Siri could perform. SiriSDK uses </w:t>
      </w:r>
      <w:r w:rsidRPr="008377B4">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“Intents” as labels for user intentions and associates Intents with custom classes and properties.</w:t>
      </w:r>
    </w:p>
    <w:p w14:paraId="3DD55DE2" w14:textId="77777777" w:rsidR="00574749" w:rsidRPr="008377B4" w:rsidRDefault="00574749" w:rsidP="00574749">
      <w:pPr>
        <w:pStyle w:val="ListParagraph"/>
        <w:widowControl/>
        <w:numPr>
          <w:ilvl w:val="0"/>
          <w:numId w:val="3"/>
        </w:numPr>
        <w:shd w:val="clear" w:color="auto" w:fill="FFFFFF"/>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your company doesn’t want to rely on existing AI assistant options, you’d need an expert team of AI engineers to build your own solution. Let’s dive into the key AI technologies behind intelligent virtual assistants.</w:t>
      </w:r>
    </w:p>
    <w:p w14:paraId="3D7F7C25" w14:textId="77777777" w:rsidR="00574749" w:rsidRPr="008377B4" w:rsidRDefault="00574749" w:rsidP="00574749">
      <w:pPr>
        <w:pStyle w:val="ListParagraph"/>
        <w:widowControl/>
        <w:numPr>
          <w:ilvl w:val="0"/>
          <w:numId w:val="3"/>
        </w:numPr>
        <w:shd w:val="clear" w:color="auto" w:fill="FFFFFF"/>
        <w:autoSpaceDE/>
        <w:autoSpaceDN/>
        <w:spacing w:line="384" w:lineRule="atLeast"/>
        <w:outlineLvl w:val="2"/>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SPEECH-TO-TEXT (STT) AND TEXT-TO-SPEECH (TTS) </w:t>
      </w:r>
    </w:p>
    <w:p w14:paraId="5ECA777F" w14:textId="77777777" w:rsidR="00574749" w:rsidRPr="008377B4" w:rsidRDefault="00574749" w:rsidP="00574749">
      <w:pPr>
        <w:pStyle w:val="ListParagraph"/>
        <w:widowControl/>
        <w:numPr>
          <w:ilvl w:val="0"/>
          <w:numId w:val="3"/>
        </w:numPr>
        <w:shd w:val="clear" w:color="auto" w:fill="FFFFFF"/>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we’re talking about intelligent virtual assistants, they at the very least require Speech-to-text (STT) and Text-to-speech (TTS) capabilities. </w:t>
      </w:r>
    </w:p>
    <w:p w14:paraId="18573E19" w14:textId="77777777" w:rsidR="00574749" w:rsidRPr="008377B4" w:rsidRDefault="00574749" w:rsidP="00574749">
      <w:pPr>
        <w:pStyle w:val="ListParagraph"/>
        <w:widowControl/>
        <w:numPr>
          <w:ilvl w:val="0"/>
          <w:numId w:val="3"/>
        </w:numPr>
        <w:shd w:val="clear" w:color="auto" w:fill="FFFFFF"/>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Speech-to-text allows apps to convert human speech into digital signals. This is how it works. When you speak, you create a series of vibrations. Using an analog-to-digital converter (ACD) the software converts them into digital signals and extracts sounds, then segments them and matches them to existing phonemes. Phonemes are the smallest unit of a language capable of distinguishing the sound shells of different words. Based on complex mathematical models, the system compares these phonemes with individual words and phrases and creates a text version of what you said.</w:t>
      </w:r>
    </w:p>
    <w:p w14:paraId="65F5FB54" w14:textId="77777777" w:rsidR="00574749" w:rsidRPr="008377B4" w:rsidRDefault="00574749" w:rsidP="00574749">
      <w:pPr>
        <w:pStyle w:val="ListParagraph"/>
        <w:widowControl/>
        <w:numPr>
          <w:ilvl w:val="0"/>
          <w:numId w:val="3"/>
        </w:numPr>
        <w:shd w:val="clear" w:color="auto" w:fill="FFFFFF"/>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Text-to-speech does the opposite. This technology translates text into voice output. TTS is a computer simulation of human speech from text using machine learning. The system must go through three steps to convert text to voice. First, the system needs to convert text to words, then perform phonetic transcription and then convert transcription to speech. </w:t>
      </w:r>
    </w:p>
    <w:p w14:paraId="28B7B2D6" w14:textId="77777777" w:rsidR="00574749" w:rsidRPr="008377B4" w:rsidRDefault="00574749" w:rsidP="00574749">
      <w:pPr>
        <w:pStyle w:val="ListParagraph"/>
        <w:widowControl/>
        <w:numPr>
          <w:ilvl w:val="0"/>
          <w:numId w:val="3"/>
        </w:numPr>
        <w:shd w:val="clear" w:color="auto" w:fill="FFFFFF"/>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Speech-to-text (STT) and Text-to-speech (TTS) are used in virtual assistant technology to ensure smooth and efficient communication between users and applications. To turn a basic voice assistant with static commands into a proper AI assistant, you also need to give the program the ability to interpret user requests with intelligent tagging and heuristics. </w:t>
      </w:r>
    </w:p>
    <w:p w14:paraId="2A54961B" w14:textId="77777777" w:rsidR="00574749" w:rsidRPr="008377B4" w:rsidRDefault="00574749" w:rsidP="00574749">
      <w:pPr>
        <w:pStyle w:val="ListParagraph"/>
        <w:widowControl/>
        <w:numPr>
          <w:ilvl w:val="0"/>
          <w:numId w:val="3"/>
        </w:numPr>
        <w:shd w:val="clear" w:color="auto" w:fill="FFFFFF"/>
        <w:autoSpaceDE/>
        <w:autoSpaceDN/>
        <w:spacing w:line="384" w:lineRule="atLeast"/>
        <w:outlineLvl w:val="2"/>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VISION (CV)</w:t>
      </w:r>
    </w:p>
    <w:p w14:paraId="0A0F65E6" w14:textId="77777777" w:rsidR="00574749" w:rsidRPr="008377B4" w:rsidRDefault="00574749" w:rsidP="00574749">
      <w:pPr>
        <w:pStyle w:val="ListParagraph"/>
        <w:widowControl/>
        <w:numPr>
          <w:ilvl w:val="0"/>
          <w:numId w:val="3"/>
        </w:numPr>
        <w:shd w:val="clear" w:color="auto" w:fill="FFFFFF"/>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vision is an AI technology that extracts meaningful information from visual inputs like digital images or videos. CV is an integral part of creating visual virtual assistants. These assistants can respond</w:t>
      </w:r>
      <w:r w:rsidRPr="008377B4">
        <w:rPr>
          <w:rFonts w:ascii="Open Sans" w:hAnsi="Open Sans" w:cs="Open Sans"/>
          <w:color w:val="000000" w:themeColor="text1"/>
          <w:sz w:val="24"/>
          <w:szCs w:val="2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w:t>
      </w:r>
      <w:r w:rsidRPr="008377B4">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creator-generated videos, not just sounds, which greatly enhances the user experience. </w:t>
      </w:r>
    </w:p>
    <w:p w14:paraId="0BC4E51A" w14:textId="77777777" w:rsidR="00574749" w:rsidRPr="008377B4" w:rsidRDefault="00574749" w:rsidP="00574749">
      <w:pPr>
        <w:pStyle w:val="ListParagraph"/>
        <w:widowControl/>
        <w:numPr>
          <w:ilvl w:val="0"/>
          <w:numId w:val="3"/>
        </w:numPr>
        <w:shd w:val="clear" w:color="auto" w:fill="FFFFFF"/>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vision allows the system to recognize body language which is a significant part of communication. Visual virtual assistants powered by this technology use a camera that stores data and utilizes real-time face detection to catch when someone is looking at the screen, this sends a signal to the rest of the system, which converts the user’s speech into text.</w:t>
      </w:r>
    </w:p>
    <w:p w14:paraId="1B95C0EF" w14:textId="77777777" w:rsidR="00574749" w:rsidRPr="008377B4" w:rsidRDefault="00574749" w:rsidP="00574749">
      <w:pPr>
        <w:pStyle w:val="ListParagraph"/>
        <w:widowControl/>
        <w:numPr>
          <w:ilvl w:val="0"/>
          <w:numId w:val="3"/>
        </w:numPr>
        <w:shd w:val="clear" w:color="auto" w:fill="FFFFFF"/>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CV can also greatly increase the accuracy of speech recognition by comparing what the user has said verbally to the movement of the user’s face and mouth.</w:t>
      </w:r>
    </w:p>
    <w:p w14:paraId="5B1743ED" w14:textId="77777777" w:rsidR="00574749" w:rsidRPr="008377B4" w:rsidRDefault="00574749" w:rsidP="00574749">
      <w:pPr>
        <w:pStyle w:val="Heading3"/>
        <w:shd w:val="clear" w:color="auto" w:fill="FFFFFF"/>
        <w:spacing w:before="0" w:beforeAutospacing="0" w:after="0" w:afterAutospacing="0" w:line="384" w:lineRule="atLeast"/>
        <w:rPr>
          <w:b w:val="0"/>
          <w:bCs w:val="0"/>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b w:val="0"/>
          <w:bCs w:val="0"/>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NOISE CONTROL</w:t>
      </w:r>
    </w:p>
    <w:p w14:paraId="2695B04B" w14:textId="77777777" w:rsidR="00574749" w:rsidRPr="008377B4" w:rsidRDefault="00574749" w:rsidP="00574749">
      <w:pPr>
        <w:pStyle w:val="NormalWeb"/>
        <w:shd w:val="clear" w:color="auto" w:fill="FFFFFF"/>
        <w:spacing w:before="0" w:beforeAutospacing="0" w:after="0" w:afterAutospacing="0"/>
        <w:rPr>
          <w:rFonts w:ascii="Open Sans" w:hAnsi="Open Sans" w:cs="Open Sa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Noise control is another critical feature for voice assistant accuracy. While many smartphones include software-based noise control and suppression features, you can’t count on this being the case for all of your customers. To compensate for a lack of onboard noise suppression software, top-shelf Bluetooth headsets also include hardware noise suppression, but once again there are no guarantees that your AI assistant is going to be able to detect what your customers are</w:t>
      </w:r>
      <w:r w:rsidRPr="008377B4">
        <w:rPr>
          <w:rFonts w:ascii="Open Sans" w:hAnsi="Open Sans" w:cs="Open Sa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98F4E0" w14:textId="77777777" w:rsidR="00574749" w:rsidRPr="008377B4" w:rsidRDefault="00574749" w:rsidP="00574749">
      <w:pPr>
        <w:pStyle w:val="NormalWeb"/>
        <w:shd w:val="clear" w:color="auto" w:fill="FFFFFF"/>
        <w:spacing w:before="0" w:beforeAutospacing="0" w:after="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rFonts w:ascii="Open Sans" w:hAnsi="Open Sans" w:cs="Open Sa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saying in a busy train car. By integrating in-house noise control packages, you minimize the risk of misunderstanding voice queries. </w:t>
      </w:r>
    </w:p>
    <w:p w14:paraId="21F72818" w14:textId="77777777" w:rsidR="00574749" w:rsidRPr="008377B4" w:rsidRDefault="00574749" w:rsidP="00574749">
      <w:pPr>
        <w:pStyle w:val="Heading3"/>
        <w:shd w:val="clear" w:color="auto" w:fill="FFFFFF"/>
        <w:spacing w:before="0" w:beforeAutospacing="0" w:after="0" w:afterAutospacing="0" w:line="384" w:lineRule="atLeast"/>
        <w:rPr>
          <w:b w:val="0"/>
          <w:bCs w:val="0"/>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b w:val="0"/>
          <w:bCs w:val="0"/>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SPEECH COMPRESSION</w:t>
      </w:r>
    </w:p>
    <w:p w14:paraId="21C9D7B8" w14:textId="77777777" w:rsidR="00574749" w:rsidRPr="008377B4" w:rsidRDefault="00574749" w:rsidP="00574749">
      <w:pPr>
        <w:pStyle w:val="NormalWeb"/>
        <w:shd w:val="clear" w:color="auto" w:fill="FFFFFF"/>
        <w:spacing w:before="0" w:beforeAutospacing="0" w:after="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AI assistant will also need to at least temporarily store voice information for processing unless you’re going to fill up the customer’s hard drive locally with voice data. Speech compression is critical, but developers toe a fine line with compression. It’s possible to compress an audio file so much that substantial amounts of fidelity are lost, making it difficult or impossible to recover what was said during the processing. Compression technology is rapidly improving, but when developing your voice assistant, audio codecs and compression solutions merit a thorough investigation.</w:t>
      </w:r>
    </w:p>
    <w:p w14:paraId="57656DC2" w14:textId="77777777" w:rsidR="00574749" w:rsidRPr="008377B4" w:rsidRDefault="00574749" w:rsidP="00574749">
      <w:pPr>
        <w:widowControl/>
        <w:shd w:val="clear" w:color="auto" w:fill="FFFFFF"/>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3082FE" w14:textId="77777777" w:rsidR="00574749" w:rsidRPr="008377B4" w:rsidRDefault="00574749" w:rsidP="00574749">
      <w:pPr>
        <w:pStyle w:val="Heading3"/>
        <w:shd w:val="clear" w:color="auto" w:fill="FFFFFF"/>
        <w:spacing w:before="0" w:beforeAutospacing="0" w:after="0" w:afterAutospacing="0" w:line="384" w:lineRule="atLeast"/>
        <w:rPr>
          <w:b w:val="0"/>
          <w:bCs w:val="0"/>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b w:val="0"/>
          <w:bCs w:val="0"/>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NATURAL LANGUAGE PROCESSING (NLP)</w:t>
      </w:r>
    </w:p>
    <w:p w14:paraId="051E2A1C" w14:textId="77777777" w:rsidR="00574749" w:rsidRPr="008377B4" w:rsidRDefault="00574749" w:rsidP="00574749">
      <w:pPr>
        <w:pStyle w:val="NormalWeb"/>
        <w:shd w:val="clear" w:color="auto" w:fill="FFFFFF"/>
        <w:spacing w:before="0" w:beforeAutospacing="0" w:after="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Once you have the voice data, the AI assistant needs to process and interpret the data with Natural Language Processing (NLP) and then execute the requested command. NLP simplifies the speech recognition process. While many AI kits are pre-trained on countless hours of voice samples, you’d still need enough data from customers to adjust for precision for your use cases. If your AI assistant is going to respond verbally, you’ll need speech synthesis such as Google Cloud’s top-of-the-line solution, which produces realistic and clear voices. </w:t>
      </w:r>
    </w:p>
    <w:p w14:paraId="1BB76F8E" w14:textId="714233DC" w:rsidR="005B4F4F" w:rsidRPr="008377B4" w:rsidRDefault="00574749" w:rsidP="00574749">
      <w:pPr>
        <w:pStyle w:val="NormalWeb"/>
        <w:shd w:val="clear" w:color="auto" w:fill="FFFFFF"/>
        <w:spacing w:before="360" w:beforeAutospacing="0" w:after="36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However, speech processing is not enough to derive a person’s actual intent and maintain a normal conversation.</w:t>
      </w:r>
    </w:p>
    <w:p w14:paraId="3169CE24" w14:textId="77777777" w:rsidR="00574749" w:rsidRPr="008377B4" w:rsidRDefault="00574749" w:rsidP="00574749">
      <w:pPr>
        <w:pStyle w:val="NormalWeb"/>
        <w:shd w:val="clear" w:color="auto" w:fill="FFFFFF"/>
        <w:spacing w:before="0" w:beforeAutospacing="0" w:after="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request still needs to be interpreted right, and that’s when Natural Language Understanding comes into play.</w:t>
      </w:r>
    </w:p>
    <w:p w14:paraId="4315F992" w14:textId="77777777" w:rsidR="00574749" w:rsidRPr="008377B4" w:rsidRDefault="00574749" w:rsidP="00574749">
      <w:pPr>
        <w:widowControl/>
        <w:shd w:val="clear" w:color="auto" w:fill="FFFFFF"/>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141C3F" w14:textId="77777777" w:rsidR="00574749" w:rsidRPr="008377B4" w:rsidRDefault="00574749" w:rsidP="00574749">
      <w:pPr>
        <w:pStyle w:val="Heading3"/>
        <w:shd w:val="clear" w:color="auto" w:fill="FFFFFF"/>
        <w:spacing w:before="0" w:beforeAutospacing="0" w:after="0" w:afterAutospacing="0" w:line="384" w:lineRule="atLeast"/>
        <w:rPr>
          <w:b w:val="0"/>
          <w:bCs w:val="0"/>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b w:val="0"/>
          <w:bCs w:val="0"/>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NATURAL LANGUAGE UNDERSTANDING (NLU)</w:t>
      </w:r>
    </w:p>
    <w:p w14:paraId="478C7E4B" w14:textId="77777777" w:rsidR="00574749" w:rsidRPr="008377B4" w:rsidRDefault="00574749" w:rsidP="00574749">
      <w:pPr>
        <w:pStyle w:val="NormalWeb"/>
        <w:shd w:val="clear" w:color="auto" w:fill="FFFFFF"/>
        <w:spacing w:before="0" w:beforeAutospacing="0" w:after="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Natural Language Understanding (NLU) is a different approach to Natural Language Processing and is considered by most computer and data scientists to be a subtopic of NLP. While NLP methods parse, tokenize, and standardize natural language into a standardized structure for command </w:t>
      </w: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processing, NLU interprets the natural language without standardizing it and derives meaning from queries by identifying the context. In short terms, NLP processes grammar, structure, and compensates for the user’s spelling errors while NLU examines the actual intent behind the query.</w:t>
      </w:r>
    </w:p>
    <w:p w14:paraId="73D5E22D" w14:textId="77777777" w:rsidR="00574749" w:rsidRPr="008377B4" w:rsidRDefault="00574749" w:rsidP="00574749">
      <w:pPr>
        <w:pStyle w:val="Heading3"/>
        <w:shd w:val="clear" w:color="auto" w:fill="FFFFFF"/>
        <w:spacing w:before="0" w:beforeAutospacing="0" w:after="0" w:afterAutospacing="0" w:line="384" w:lineRule="atLeast"/>
        <w:rPr>
          <w:b w:val="0"/>
          <w:bCs w:val="0"/>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b w:val="0"/>
          <w:bCs w:val="0"/>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NATURAL LANGUAGE GENERATION (NLG)</w:t>
      </w:r>
    </w:p>
    <w:p w14:paraId="6F52DDDE" w14:textId="77777777" w:rsidR="00574749" w:rsidRPr="008377B4" w:rsidRDefault="00574749" w:rsidP="00574749">
      <w:pPr>
        <w:pStyle w:val="NormalWeb"/>
        <w:shd w:val="clear" w:color="auto" w:fill="FFFFFF"/>
        <w:spacing w:before="0" w:beforeAutospacing="0" w:after="0" w:afterAutospacing="0"/>
        <w:rPr>
          <w:rFonts w:ascii="Open Sans" w:hAnsi="Open Sans" w:cs="Open Sa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Natural language generation produces natural language output. Thanks to this technology, users receive a human-like response from virtual assistants and chatbots. Models and techniques used for NLG can be different and depend on the goals of the project and development approaches. One of the simplest approaches is a template system that can be used for texts that have a predefined structure and require only a small amount of data to be filled in. This approach allows such gaps to be automatically filled in with data retrieved</w:t>
      </w:r>
      <w:r w:rsidRPr="008377B4">
        <w:rPr>
          <w:rFonts w:ascii="Open Sans" w:hAnsi="Open Sans" w:cs="Open Sa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a row in a spreadsheet, a record in a database table, and so on.</w:t>
      </w:r>
      <w:r w:rsidRPr="008377B4">
        <w:rPr>
          <w:rFonts w:ascii="Open Sans" w:hAnsi="Open Sans" w:cs="Open Sa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91681DC" w14:textId="77777777" w:rsidR="00574749" w:rsidRPr="008377B4" w:rsidRDefault="00574749" w:rsidP="00574749">
      <w:pPr>
        <w:pStyle w:val="NormalWeb"/>
        <w:shd w:val="clear" w:color="auto" w:fill="FFFFFF"/>
        <w:spacing w:before="0" w:beforeAutospacing="0" w:after="0" w:afterAutospacing="0"/>
        <w:rPr>
          <w:rFonts w:ascii="Open Sans" w:hAnsi="Open Sans" w:cs="Open Sa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80CAA2" w14:textId="77777777" w:rsidR="00574749" w:rsidRPr="008377B4" w:rsidRDefault="00574749" w:rsidP="00574749">
      <w:pPr>
        <w:pStyle w:val="NormalWeb"/>
        <w:shd w:val="clear" w:color="auto" w:fill="FFFFFF"/>
        <w:spacing w:before="0" w:beforeAutospacing="0" w:after="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Another approach is dynamic NLG which does not require the developer to write code for each edge case and enables the system</w:t>
      </w:r>
      <w:r w:rsidRPr="008377B4">
        <w:rPr>
          <w:rFonts w:ascii="Open Sans" w:hAnsi="Open Sans" w:cs="Open Sa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react on its own. This is a more</w:t>
      </w:r>
      <w:r w:rsidRPr="008377B4">
        <w:rPr>
          <w:rFonts w:ascii="Open Sans" w:hAnsi="Open Sans" w:cs="Open Sa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advanced type of natural language generation that relies on machine learning algorithms.</w:t>
      </w:r>
    </w:p>
    <w:p w14:paraId="1AEA9068" w14:textId="77777777" w:rsidR="00574749" w:rsidRPr="008377B4" w:rsidRDefault="00574749" w:rsidP="00574749">
      <w:pPr>
        <w:pStyle w:val="Heading3"/>
        <w:shd w:val="clear" w:color="auto" w:fill="FFFFFF"/>
        <w:spacing w:before="0" w:beforeAutospacing="0" w:after="0" w:afterAutospacing="0" w:line="384" w:lineRule="atLeast"/>
        <w:rPr>
          <w:b w:val="0"/>
          <w:bCs w:val="0"/>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b w:val="0"/>
          <w:bCs w:val="0"/>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 LEARNING</w:t>
      </w:r>
    </w:p>
    <w:p w14:paraId="33B29A4F" w14:textId="77777777" w:rsidR="00574749" w:rsidRPr="008377B4" w:rsidRDefault="00574749" w:rsidP="00574749">
      <w:pPr>
        <w:pStyle w:val="NormalWeb"/>
        <w:shd w:val="clear" w:color="auto" w:fill="FFFFFF"/>
        <w:spacing w:before="0" w:beforeAutospacing="0" w:after="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Chatbots that utilize text-based responses only are substantially less complicated than voice assistants. Because you don’t have to then convert speech into text for interpretation, you remove a lot of tooling from the equation when constructing a chatbot. Next-gen text generation such as GPT-3 is capable of producing not only responses to basic queries, but entire news stories from a “seed”. Deep learning makes it happen. </w:t>
      </w:r>
    </w:p>
    <w:p w14:paraId="65D688D6" w14:textId="77777777" w:rsidR="00574749" w:rsidRPr="008377B4" w:rsidRDefault="00574749" w:rsidP="00574749">
      <w:pPr>
        <w:pStyle w:val="NormalWeb"/>
        <w:shd w:val="clear" w:color="auto" w:fill="FFFFFF"/>
        <w:spacing w:before="0" w:beforeAutospacing="0" w:after="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assistants and chatbots powered by deep learning algorithms learn from their data and human-to-human dialogue. Chatbots that utilize deep learning examine existing</w:t>
      </w:r>
    </w:p>
    <w:p w14:paraId="724C6629" w14:textId="77777777" w:rsidR="00574749" w:rsidRPr="008377B4" w:rsidRDefault="00574749" w:rsidP="00574749">
      <w:pPr>
        <w:pStyle w:val="NormalWeb"/>
        <w:shd w:val="clear" w:color="auto" w:fill="FFFFFF"/>
        <w:spacing w:before="0" w:beforeAutospacing="0" w:after="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F82CBA" w14:textId="77777777" w:rsidR="00574749" w:rsidRPr="008377B4" w:rsidRDefault="00574749" w:rsidP="00574749">
      <w:pPr>
        <w:pStyle w:val="NormalWeb"/>
        <w:shd w:val="clear" w:color="auto" w:fill="FFFFFF"/>
        <w:spacing w:before="0" w:beforeAutospacing="0" w:after="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interactions between customers and support staff and create paired messages and responses and compensate for the user’s typos and grammatical errors. </w:t>
      </w:r>
    </w:p>
    <w:p w14:paraId="06D8C2E6" w14:textId="77777777" w:rsidR="00574749" w:rsidRPr="008377B4" w:rsidRDefault="00574749" w:rsidP="00574749">
      <w:pPr>
        <w:pStyle w:val="Heading3"/>
        <w:shd w:val="clear" w:color="auto" w:fill="FFFFFF"/>
        <w:spacing w:before="0" w:beforeAutospacing="0" w:after="0" w:afterAutospacing="0" w:line="384" w:lineRule="atLeast"/>
        <w:rPr>
          <w:b w:val="0"/>
          <w:bCs w:val="0"/>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b w:val="0"/>
          <w:bCs w:val="0"/>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AUGMENTED REALITY (AR)</w:t>
      </w:r>
    </w:p>
    <w:p w14:paraId="44B9B79D" w14:textId="77777777" w:rsidR="00574749" w:rsidRPr="008377B4" w:rsidRDefault="00574749" w:rsidP="00574749">
      <w:pPr>
        <w:pStyle w:val="NormalWeb"/>
        <w:shd w:val="clear" w:color="auto" w:fill="FFFFFF"/>
        <w:spacing w:before="0" w:beforeAutospacing="0" w:after="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Augmented reality allows you to overlay 3D objects in the real world for an immersive experience. AR-based mobile chatbots and AR avatars are great examples of using this technology. For example, Arcade created a mobile AR Avatar Chatbot called Miss Perkins for the Ragged School Museum of East London. This assistant serves as a guide for museum visitors and quizzes them ensuring an interactive user experience. </w:t>
      </w:r>
    </w:p>
    <w:p w14:paraId="23C5D582" w14:textId="77777777" w:rsidR="00574749" w:rsidRPr="008377B4" w:rsidRDefault="00574749" w:rsidP="00574749">
      <w:pPr>
        <w:pStyle w:val="NormalWeb"/>
        <w:shd w:val="clear" w:color="auto" w:fill="FFFFFF"/>
        <w:spacing w:before="0" w:beforeAutospacing="0" w:after="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Another example of an intelligent AR chatbot was developed for the Vienna Museum of Technology. The creators also used </w:t>
      </w:r>
      <w:hyperlink r:id="rId16" w:history="1">
        <w:r w:rsidRPr="008377B4">
          <w:rPr>
            <w:rStyle w:val="Hyperlink"/>
            <w:color w:val="000000" w:themeColor="text1"/>
            <w:sz w:val="21"/>
            <w:szCs w:val="2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 AR</w:t>
        </w:r>
      </w:hyperlink>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functionality of the chatbot includes conducting tours and answering user questions about specific display items in the text, images, videos, and audio formats.</w:t>
      </w:r>
    </w:p>
    <w:p w14:paraId="779C9D09" w14:textId="77777777" w:rsidR="00574749" w:rsidRPr="008377B4" w:rsidRDefault="00574749" w:rsidP="00574749">
      <w:pPr>
        <w:pStyle w:val="NormalWeb"/>
        <w:shd w:val="clear" w:color="auto" w:fill="FFFFFF"/>
        <w:spacing w:before="0" w:beforeAutospacing="0" w:after="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41670B" w14:textId="77777777" w:rsidR="00574749" w:rsidRPr="008377B4" w:rsidRDefault="00574749" w:rsidP="00574749">
      <w:pPr>
        <w:pStyle w:val="NormalWeb"/>
        <w:shd w:val="clear" w:color="auto" w:fill="FFFFFF"/>
        <w:spacing w:before="0" w:beforeAutospacing="0" w:after="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rise of the Metaverse and VR technology leads to the logical conclusion of virtual assistants: 3D AI avatars. Combined with artificial intelligence, AR virtual assistants become more functional, bypassing the limitations of existing AR tools. For example, deep learning allows IVAs to capture user behavior in real-time to drive neural networks that automatically train and improve virtual assistant performance.</w:t>
      </w:r>
    </w:p>
    <w:p w14:paraId="3E1AE5BE" w14:textId="77777777" w:rsidR="00574749" w:rsidRPr="008377B4" w:rsidRDefault="00574749" w:rsidP="00574749">
      <w:pPr>
        <w:pStyle w:val="Heading3"/>
        <w:shd w:val="clear" w:color="auto" w:fill="FFFFFF"/>
        <w:spacing w:before="0" w:beforeAutospacing="0" w:after="0" w:afterAutospacing="0" w:line="384" w:lineRule="atLeast"/>
        <w:rPr>
          <w:b w:val="0"/>
          <w:bCs w:val="0"/>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b w:val="0"/>
          <w:bCs w:val="0"/>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GENERATIVE ADVERSARIAL NETWORKS (GANS)</w:t>
      </w:r>
    </w:p>
    <w:p w14:paraId="28EC6E36" w14:textId="77777777" w:rsidR="00574749" w:rsidRPr="008377B4" w:rsidRDefault="00574749" w:rsidP="00574749">
      <w:pPr>
        <w:pStyle w:val="NormalWeb"/>
        <w:shd w:val="clear" w:color="auto" w:fill="FFFFFF"/>
        <w:spacing w:before="0" w:beforeAutospacing="0" w:after="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Being algorithmic architectures that use neural networks, Generative Adversarial Networks create new instances of synthetic data. GANs consist of real image samples and generators fed into discriminators to generate a realistic 3D face for AI avatars and 3D assistants. </w:t>
      </w:r>
    </w:p>
    <w:p w14:paraId="114CCC56" w14:textId="55574437" w:rsidR="00574749" w:rsidRPr="008377B4" w:rsidRDefault="00574749" w:rsidP="00574749">
      <w:pPr>
        <w:pStyle w:val="NormalWeb"/>
        <w:shd w:val="clear" w:color="auto" w:fill="FFFFFF"/>
        <w:spacing w:before="0" w:beforeAutospacing="0" w:after="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technology has been utilized in many video games and other products to create true-to-life human figures. GANs can also be utilized to turn still images into full-depth 3D images. Perhaps the most advanced integration of AI avatars so far is Nvidia’s</w:t>
      </w:r>
      <w:r w:rsidRPr="008377B4">
        <w:rPr>
          <w:rFonts w:ascii="Open Sans" w:hAnsi="Open Sans" w:cs="Open San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Omniverse Avatar Project Maxine, which creates a photorealistic real-time animation of a human face speaking a text-to-speech sample.</w:t>
      </w:r>
    </w:p>
    <w:p w14:paraId="0FE0C335" w14:textId="3CAD77D5" w:rsidR="008377B4" w:rsidRPr="008377B4" w:rsidRDefault="008377B4" w:rsidP="00574749">
      <w:pPr>
        <w:pStyle w:val="NormalWeb"/>
        <w:shd w:val="clear" w:color="auto" w:fill="FFFFFF"/>
        <w:spacing w:before="0" w:beforeAutospacing="0" w:after="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DB0D54" w14:textId="1F9B3F63" w:rsidR="008377B4" w:rsidRPr="008377B4" w:rsidRDefault="008377B4" w:rsidP="00574749">
      <w:pPr>
        <w:pStyle w:val="NormalWeb"/>
        <w:shd w:val="clear" w:color="auto" w:fill="FFFFFF"/>
        <w:spacing w:before="0" w:beforeAutospacing="0" w:after="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F2D02D" w14:textId="77777777" w:rsidR="008377B4" w:rsidRPr="008377B4" w:rsidRDefault="008377B4" w:rsidP="008377B4">
      <w:pPr>
        <w:pStyle w:val="ListParagraph"/>
        <w:numPr>
          <w:ilvl w:val="0"/>
          <w:numId w:val="3"/>
        </w:numPr>
        <w:tabs>
          <w:tab w:val="left" w:pos="521"/>
        </w:tabs>
        <w:spacing w:before="113"/>
        <w:rPr>
          <w: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p>
    <w:p w14:paraId="50293DFD" w14:textId="77777777" w:rsidR="008377B4" w:rsidRPr="008377B4" w:rsidRDefault="008377B4" w:rsidP="008377B4">
      <w:pPr>
        <w:pStyle w:val="ListParagraph"/>
        <w:tabs>
          <w:tab w:val="left" w:pos="521"/>
        </w:tabs>
        <w:spacing w:before="113"/>
        <w:ind w:left="291" w:firstLine="0"/>
        <w:rPr>
          <w:i/>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3C05A0" w14:textId="77777777" w:rsidR="008377B4" w:rsidRPr="008377B4" w:rsidRDefault="008377B4" w:rsidP="008377B4">
      <w:pPr>
        <w:pStyle w:val="NormalWeb"/>
        <w:shd w:val="clear" w:color="auto" w:fill="D0E5E4"/>
        <w:spacing w:before="0" w:beforeAutospacing="0" w:after="30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 They will stop single direction discussions and exhausting repetitive answers by answering FAQ. If you think these metadata questions are trivial chat bots reduce customer service costs by 30% when deployed in commercial sales marketing funnels. There are dozens of articles and academic research efforts validating the benefits to teachers when they use chat bots to support basic question answering – and they are right.</w:t>
      </w:r>
    </w:p>
    <w:p w14:paraId="6EB0A87C" w14:textId="77777777" w:rsidR="008377B4" w:rsidRPr="008377B4" w:rsidRDefault="008377B4" w:rsidP="008377B4">
      <w:pPr>
        <w:pStyle w:val="NormalWeb"/>
        <w:shd w:val="clear" w:color="auto" w:fill="D0E5E4"/>
        <w:spacing w:before="0" w:beforeAutospacing="0" w:after="30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They can quickly devour a big chunk of information and take care of difficult issues so they can be understood—right away. Through natural language processing (NLP) algorithms Chat bots can answer complex questions on the first try that can take several minutes of explanation and repetition to disambiguate for a human. NLP is a complex process that yields simplicity in it’s outcome.</w:t>
      </w:r>
    </w:p>
    <w:p w14:paraId="0A3C8354" w14:textId="77777777" w:rsidR="008377B4" w:rsidRPr="008377B4" w:rsidRDefault="008377B4" w:rsidP="008377B4">
      <w:pPr>
        <w:pStyle w:val="NormalWeb"/>
        <w:shd w:val="clear" w:color="auto" w:fill="D0E5E4"/>
        <w:spacing w:before="0" w:beforeAutospacing="0" w:after="30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 Easy to use, available 24/7 and fun. Call your instructor at 3 in the morning to find out your next due assignment – I dare you.</w:t>
      </w:r>
    </w:p>
    <w:p w14:paraId="4E86DEBE" w14:textId="77777777" w:rsidR="008377B4" w:rsidRPr="008377B4" w:rsidRDefault="008377B4" w:rsidP="008377B4">
      <w:pPr>
        <w:pStyle w:val="NormalWeb"/>
        <w:shd w:val="clear" w:color="auto" w:fill="D0E5E4"/>
        <w:spacing w:before="0" w:beforeAutospacing="0" w:after="30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Students can ask questions privately that they might be embarrassed to ask face to face. Instructors understand the importance of impression management to today’s students who swim in social media presentation like water. How many bits </w:t>
      </w: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information are lost if a student thinks they have a “dumb” question?</w:t>
      </w:r>
    </w:p>
    <w:p w14:paraId="271C05D4" w14:textId="77777777" w:rsidR="008377B4" w:rsidRPr="008377B4" w:rsidRDefault="008377B4" w:rsidP="008377B4">
      <w:pPr>
        <w:pStyle w:val="NormalWeb"/>
        <w:shd w:val="clear" w:color="auto" w:fill="D0E5E4"/>
        <w:spacing w:before="0" w:beforeAutospacing="0" w:after="30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Student impulse to ask questions may be increased. If a student can ask a question at any time without disrupting or interfering with anyone else – do you think they might ask more questions?</w:t>
      </w:r>
    </w:p>
    <w:p w14:paraId="79185195" w14:textId="77777777" w:rsidR="008377B4" w:rsidRPr="008377B4" w:rsidRDefault="008377B4" w:rsidP="008377B4">
      <w:pPr>
        <w:pStyle w:val="NormalWeb"/>
        <w:shd w:val="clear" w:color="auto" w:fill="D0E5E4"/>
        <w:spacing w:before="0" w:beforeAutospacing="0" w:after="30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They give extensive criticism to coaches. Students can say whatever they want to their bot without fear of offending anyone.</w:t>
      </w:r>
    </w:p>
    <w:p w14:paraId="34FEAA7B" w14:textId="77777777" w:rsidR="008377B4" w:rsidRPr="008377B4" w:rsidRDefault="008377B4" w:rsidP="008377B4">
      <w:pPr>
        <w:pStyle w:val="NormalWeb"/>
        <w:shd w:val="clear" w:color="auto" w:fill="D0E5E4"/>
        <w:spacing w:before="0" w:beforeAutospacing="0" w:after="30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Because the bots are always in development the discussion is always fresh and timely. Some teachers get into a routine – and appear dated or out of touch to their students as a result</w:t>
      </w:r>
    </w:p>
    <w:p w14:paraId="28DEF326" w14:textId="77777777" w:rsidR="008377B4" w:rsidRPr="008377B4" w:rsidRDefault="008377B4" w:rsidP="008377B4">
      <w:pPr>
        <w:pStyle w:val="NormalWeb"/>
        <w:shd w:val="clear" w:color="auto" w:fill="D0E5E4"/>
        <w:spacing w:before="0" w:beforeAutospacing="0" w:after="30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 They quickly can give visual answers – and a picture is worth a thousand words. Imagine being able to immediately show a picture related to the required answer.</w:t>
      </w:r>
    </w:p>
    <w:p w14:paraId="0C22B0B4" w14:textId="77777777" w:rsidR="008377B4" w:rsidRPr="008377B4" w:rsidRDefault="008377B4" w:rsidP="008377B4">
      <w:pPr>
        <w:pStyle w:val="NormalWeb"/>
        <w:shd w:val="clear" w:color="auto" w:fill="D0E5E4"/>
        <w:spacing w:before="0" w:beforeAutospacing="0" w:after="30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They are intended to communicate like a human. In this way they can draw in students with cleverness and insight. Dialog design for a bot can be playful unique and compelling.</w:t>
      </w:r>
    </w:p>
    <w:p w14:paraId="29E1B033" w14:textId="77777777" w:rsidR="008377B4" w:rsidRPr="008377B4" w:rsidRDefault="008377B4" w:rsidP="008377B4">
      <w:pPr>
        <w:pStyle w:val="NormalWeb"/>
        <w:shd w:val="clear" w:color="auto" w:fill="D0E5E4"/>
        <w:spacing w:before="0" w:beforeAutospacing="0" w:after="30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Students realize they can return and pose extra inquiries at anytime. The bot doesn’t become impatient with a topic simple becasue it has been previously discussed. They never say “Haven’t I already discussed with with you?” or “I have other students to attend to right now”</w:t>
      </w:r>
    </w:p>
    <w:p w14:paraId="523160F4" w14:textId="77777777" w:rsidR="008377B4" w:rsidRPr="008377B4" w:rsidRDefault="008377B4" w:rsidP="008377B4">
      <w:pPr>
        <w:pStyle w:val="NormalWeb"/>
        <w:shd w:val="clear" w:color="auto" w:fill="D0E5E4"/>
        <w:spacing w:before="0" w:beforeAutospacing="0" w:after="30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They can assist students with language difficulties as they can look at the responses and answers a few times, without feeling awkward. Even the best Instructors can become frustrated by 2nd language communication difficulties.</w:t>
      </w:r>
    </w:p>
    <w:p w14:paraId="4B6154F8" w14:textId="77777777" w:rsidR="008377B4" w:rsidRPr="008377B4" w:rsidRDefault="008377B4" w:rsidP="008377B4">
      <w:pPr>
        <w:pStyle w:val="NormalWeb"/>
        <w:shd w:val="clear" w:color="auto" w:fill="D0E5E4"/>
        <w:spacing w:before="0" w:beforeAutospacing="0" w:after="30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They deal with cell phone popularity by appearing on them. A bot never says “Students please put away your phones.”</w:t>
      </w:r>
    </w:p>
    <w:p w14:paraId="7005903F" w14:textId="77777777" w:rsidR="008377B4" w:rsidRPr="008377B4" w:rsidRDefault="008377B4" w:rsidP="008377B4">
      <w:pPr>
        <w:pStyle w:val="NormalWeb"/>
        <w:shd w:val="clear" w:color="auto" w:fill="FFFFFF"/>
        <w:spacing w:before="0" w:beforeAutospacing="0" w:after="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7BBF25" w14:textId="77777777" w:rsidR="008377B4" w:rsidRPr="008377B4" w:rsidRDefault="008377B4" w:rsidP="008377B4">
      <w:pPr>
        <w:pStyle w:val="NormalWeb"/>
        <w:shd w:val="clear" w:color="auto" w:fill="FFFFFF"/>
        <w:spacing w:before="0" w:beforeAutospacing="0" w:after="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60A477" w14:textId="77777777" w:rsidR="008377B4" w:rsidRPr="008377B4" w:rsidRDefault="008377B4" w:rsidP="008377B4">
      <w:pPr>
        <w:tabs>
          <w:tab w:val="left" w:pos="2748"/>
          <w:tab w:val="left" w:pos="2749"/>
        </w:tabs>
        <w:spacing w:before="15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p w14:paraId="049241A6" w14:textId="77777777" w:rsidR="008377B4" w:rsidRPr="008377B4" w:rsidRDefault="008377B4" w:rsidP="008377B4">
      <w:pPr>
        <w:widowControl/>
        <w:shd w:val="clear" w:color="auto" w:fill="FFFFFF"/>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rStyle w:val="a"/>
          <w:color w:val="000000" w:themeColor="text1"/>
          <w:sz w:val="21"/>
          <w:szCs w:val="21"/>
          <w:bdr w:val="none" w:sz="0" w:space="0" w:color="auto" w:frame="1"/>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Usually, user needs to manually manage multiple sets of applications to complete onetask. For example, a user trying to make a travel plan needs to check for airport codes fornearby airports and then check travel sites for tickets between combinations of airports toreach the destination. There is need of a system that can manage tasks effortlessly.We already have multiple virtual assistants. But we hardly use it. There are number of people who have issues in voice recognition. These systems c</w:t>
      </w:r>
      <w:r w:rsidRPr="008377B4">
        <w:rPr>
          <w:rStyle w:val="a"/>
          <w:color w:val="000000" w:themeColor="text1"/>
          <w:sz w:val="21"/>
          <w:szCs w:val="21"/>
          <w:bdr w:val="none" w:sz="0" w:space="0" w:color="auto" w:frame="1"/>
          <w:shd w:val="clear" w:color="auto" w:fill="E9E9E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 understand English phrases but they fail to recognize in our accent. Our way of pronunciation is way distinct from theirs.Also, they are easy to use on mobile devices than desktop systems. There is need of a virtualassistant that can understand English in Indian accent and work on desktop system.When a virtual assistant is not able to answer questions accurately, it’s because it lacksthe proper context or doesn’t understand the intent of the question. Its ability to answerquestions relevantly only happens with rigorous optimization, involving both humans andmachine learning. Continuously ensuring solid quality control strategies will also help managethe risk of the virtual assistant learning undesired bad behaviors. They require large amount ofinformation to be fed in order for it to work efficiently.Virtual assistant should be able to model complex task dependencies and use thesemodels to recommend optimized plans for the user. It needs to be tested for finding optimum paths when a task has multiple sub-tasks and each sub-task can have its own sub-tasks. In sucha case there can be multiple solutions to paths, and the it should be able to consider user preferences, other active tasks, priorities in order to recommend a particular plan.</w:t>
      </w:r>
    </w:p>
    <w:p w14:paraId="79ED3DAA" w14:textId="77777777" w:rsidR="008377B4" w:rsidRPr="008377B4" w:rsidRDefault="008377B4" w:rsidP="008377B4">
      <w:pPr>
        <w:pStyle w:val="ListParagraph"/>
        <w:tabs>
          <w:tab w:val="left" w:pos="521"/>
        </w:tabs>
        <w:spacing w:before="105"/>
        <w:ind w:left="520" w:firstLine="0"/>
        <w:jc w:val="both"/>
        <w:rPr>
          <w: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63A416" w14:textId="77777777" w:rsidR="008377B4" w:rsidRPr="008377B4" w:rsidRDefault="008377B4" w:rsidP="008377B4">
      <w:pPr>
        <w:pStyle w:val="BodyText"/>
        <w:spacing w:before="73" w:line="228" w:lineRule="auto"/>
        <w:ind w:left="0" w:right="228"/>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9AA741"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 SPECIFICATION</w:t>
      </w:r>
    </w:p>
    <w:p w14:paraId="520F121F"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 assistant software is required to act as an interface into the digital world byunderstanding user requests or commands and then translating into actions orrecommendations based on agent’s understanding of the world.JIA focuses on relieving the user of entering text input and using voice as primarymeans of user input. Agent then applies voice recognition algorithms to this input and recordsthe input. It then use this input to call one of the personal information managementapplications such as task list or calendar to record a new entry or to search about it on searchengines like Google, Bing or Yahoo etc. Focus is on capturing the user input through voice,recognizing the input and then executing the tasks if the agent understands the task. Softwaretakes this input in natural language, and so makes it easier for the user to input what he or shedesires to be done.Voice recognition software enables hands free use of the applications, lets users toquery or command the agent through voice interface. This helps users to have access to theagent while performing other tasks and thus enhances value of the system itself. JIA also haveubiquitous connectivity through Wi-Fi or LAN connection, enabling distributed applicationsthat can leverage other APIs exposed on the web without a need to store them locally.Virtual assistants must provide a wide variety of services. These include:</w:t>
      </w:r>
    </w:p>
    <w:p w14:paraId="2737213B"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02927A"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2BA1515"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Providing information such as weather, facts from e.g. Wikipedia etc.</w:t>
      </w:r>
    </w:p>
    <w:p w14:paraId="77C79A65"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7B17BE"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04AA205"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an alarm or make to-do lists and shopping lists.</w:t>
      </w:r>
    </w:p>
    <w:p w14:paraId="7A369D63"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40DDAC"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F84C8F3"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Remind you of birthdays and meetings.</w:t>
      </w:r>
    </w:p>
    <w:p w14:paraId="241E1EB2"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8C556D"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CB60A5E"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 music from streaming services such as Saavn and Gaana.</w:t>
      </w:r>
    </w:p>
    <w:p w14:paraId="7EB894D5"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32A3AC"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3BDAD5D"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 videos, TV shows or movies on televisions, streaming from e.g. Netflix orHotstar.</w:t>
      </w:r>
    </w:p>
    <w:p w14:paraId="2EB0A540"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C04145"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F94D6AB" w14:textId="77777777" w:rsidR="008377B4" w:rsidRPr="005414DB" w:rsidRDefault="008377B4" w:rsidP="008377B4">
      <w:pPr>
        <w:widowControl/>
        <w:shd w:val="clear" w:color="auto" w:fill="E9E9E9"/>
        <w:autoSpaceDE/>
        <w:autoSpaceDN/>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 tickets for shows, travel and movies.</w:t>
      </w:r>
    </w:p>
    <w:p w14:paraId="3BFC5FD3" w14:textId="77777777" w:rsidR="008377B4" w:rsidRPr="008377B4" w:rsidRDefault="008377B4" w:rsidP="008377B4">
      <w:pPr>
        <w:pStyle w:val="BodyText"/>
        <w:spacing w:before="73" w:line="228" w:lineRule="auto"/>
        <w:ind w:left="0" w:right="228"/>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F4E550" w14:textId="77777777" w:rsidR="008377B4" w:rsidRPr="005414DB" w:rsidRDefault="008377B4" w:rsidP="008377B4">
      <w:pPr>
        <w:widowControl/>
        <w:shd w:val="clear" w:color="auto" w:fill="E9E9E9"/>
        <w:autoSpaceDE/>
        <w:autoSpaceDN/>
        <w:rPr>
          <w:rFonts w:ascii="Roboto" w:hAnsi="Roboto"/>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Feasibility Study</w:t>
      </w:r>
    </w:p>
    <w:p w14:paraId="5D0E08B9" w14:textId="77777777" w:rsidR="008377B4" w:rsidRPr="005414DB" w:rsidRDefault="008377B4" w:rsidP="008377B4">
      <w:pPr>
        <w:widowControl/>
        <w:shd w:val="clear" w:color="auto" w:fill="E9E9E9"/>
        <w:autoSpaceDE/>
        <w:autoSpaceDN/>
        <w:rPr>
          <w:rFonts w:ascii="Roboto" w:hAnsi="Roboto"/>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Feasibility study can help you determine whether or not you should proceed withyour project. It is essential to evaluate cost and benefit. It is essential to evaluate cost and benefit of the proposed system. Five types of feasibility study are taken into consideration.1.</w:t>
      </w:r>
    </w:p>
    <w:p w14:paraId="7E71992A" w14:textId="77777777" w:rsidR="008377B4" w:rsidRPr="005414DB" w:rsidRDefault="008377B4" w:rsidP="008377B4">
      <w:pPr>
        <w:widowControl/>
        <w:shd w:val="clear" w:color="auto" w:fill="E9E9E9"/>
        <w:autoSpaceDE/>
        <w:autoSpaceDN/>
        <w:rPr>
          <w:rFonts w:ascii="Roboto" w:hAnsi="Roboto"/>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rFonts w:ascii="Arial" w:hAnsi="Arial" w:cs="Arial"/>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70DD90A" w14:textId="77777777" w:rsidR="008377B4" w:rsidRPr="005414DB" w:rsidRDefault="008377B4" w:rsidP="008377B4">
      <w:pPr>
        <w:widowControl/>
        <w:shd w:val="clear" w:color="auto" w:fill="E9E9E9"/>
        <w:autoSpaceDE/>
        <w:autoSpaceDN/>
        <w:rPr>
          <w:rFonts w:ascii="Roboto" w:hAnsi="Roboto"/>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feasibility:</w:t>
      </w:r>
    </w:p>
    <w:p w14:paraId="194C4D58" w14:textId="77777777" w:rsidR="008377B4" w:rsidRPr="005414DB" w:rsidRDefault="008377B4" w:rsidP="008377B4">
      <w:pPr>
        <w:widowControl/>
        <w:shd w:val="clear" w:color="auto" w:fill="E9E9E9"/>
        <w:autoSpaceDE/>
        <w:autoSpaceDN/>
        <w:rPr>
          <w:rFonts w:ascii="Roboto" w:hAnsi="Roboto"/>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includes finding out technologies for the project, bothhardware and software. For virtual assistant, user must have microphone to conveytheir message and a speaker to listen when system speaks. These are very cheap now adays and everyone generally possess them. Besides, system needs internet connection.While using JIA, make sure you have a steady internet connection. It is also not anissue in this era where almost every home or office has Wi-Fi.2.</w:t>
      </w:r>
    </w:p>
    <w:p w14:paraId="1F3FF459" w14:textId="77777777" w:rsidR="008377B4" w:rsidRPr="005414DB" w:rsidRDefault="008377B4" w:rsidP="008377B4">
      <w:pPr>
        <w:widowControl/>
        <w:shd w:val="clear" w:color="auto" w:fill="E9E9E9"/>
        <w:autoSpaceDE/>
        <w:autoSpaceDN/>
        <w:rPr>
          <w:rFonts w:ascii="Roboto" w:hAnsi="Roboto"/>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rFonts w:ascii="Arial" w:hAnsi="Arial" w:cs="Arial"/>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38DC9D4" w14:textId="77777777" w:rsidR="008377B4" w:rsidRPr="005414DB" w:rsidRDefault="008377B4" w:rsidP="008377B4">
      <w:pPr>
        <w:widowControl/>
        <w:shd w:val="clear" w:color="auto" w:fill="E9E9E9"/>
        <w:autoSpaceDE/>
        <w:autoSpaceDN/>
        <w:rPr>
          <w:rFonts w:ascii="Roboto" w:hAnsi="Roboto"/>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Operational feasibility:</w:t>
      </w:r>
    </w:p>
    <w:p w14:paraId="2184BF81" w14:textId="77777777" w:rsidR="008377B4" w:rsidRPr="005414DB" w:rsidRDefault="008377B4" w:rsidP="008377B4">
      <w:pPr>
        <w:widowControl/>
        <w:shd w:val="clear" w:color="auto" w:fill="E9E9E9"/>
        <w:autoSpaceDE/>
        <w:autoSpaceDN/>
        <w:rPr>
          <w:rFonts w:ascii="Roboto" w:hAnsi="Roboto"/>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is the ease and simplicity of operation of proposed system.System does not require any special skill set for users to operate it. In fact, it isdesigned to be used by almost everyone. Kids who still don’t know to write can readout problems for system and get answers.3.</w:t>
      </w:r>
    </w:p>
    <w:p w14:paraId="7CB38A81" w14:textId="77777777" w:rsidR="008377B4" w:rsidRPr="005414DB" w:rsidRDefault="008377B4" w:rsidP="008377B4">
      <w:pPr>
        <w:widowControl/>
        <w:shd w:val="clear" w:color="auto" w:fill="E9E9E9"/>
        <w:autoSpaceDE/>
        <w:autoSpaceDN/>
        <w:rPr>
          <w:rFonts w:ascii="Roboto" w:hAnsi="Roboto"/>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rFonts w:ascii="Arial" w:hAnsi="Arial" w:cs="Arial"/>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ED5847B" w14:textId="77777777" w:rsidR="008377B4" w:rsidRPr="005414DB" w:rsidRDefault="008377B4" w:rsidP="008377B4">
      <w:pPr>
        <w:widowControl/>
        <w:shd w:val="clear" w:color="auto" w:fill="E9E9E9"/>
        <w:autoSpaceDE/>
        <w:autoSpaceDN/>
        <w:rPr>
          <w:rFonts w:ascii="Roboto" w:hAnsi="Roboto"/>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Economical feasibility:</w:t>
      </w:r>
    </w:p>
    <w:p w14:paraId="304821D9" w14:textId="77777777" w:rsidR="008377B4" w:rsidRPr="005414DB" w:rsidRDefault="008377B4" w:rsidP="008377B4">
      <w:pPr>
        <w:widowControl/>
        <w:shd w:val="clear" w:color="auto" w:fill="E9E9E9"/>
        <w:autoSpaceDE/>
        <w:autoSpaceDN/>
        <w:rPr>
          <w:rFonts w:ascii="Roboto" w:hAnsi="Roboto"/>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Here, we find the total cost and benefit of the proposedsystem over current system. For this project, the main cost is documentation cost. Useralso would have to pay for microphone and speakers. Again, they are cheap andavailable. As far as maintenance is concerned, JIA won’t cost too much.4.</w:t>
      </w:r>
    </w:p>
    <w:p w14:paraId="5A476064" w14:textId="77777777" w:rsidR="008377B4" w:rsidRPr="005414DB" w:rsidRDefault="008377B4" w:rsidP="008377B4">
      <w:pPr>
        <w:widowControl/>
        <w:shd w:val="clear" w:color="auto" w:fill="E9E9E9"/>
        <w:autoSpaceDE/>
        <w:autoSpaceDN/>
        <w:rPr>
          <w:rFonts w:ascii="Roboto" w:hAnsi="Roboto"/>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rFonts w:ascii="Arial" w:hAnsi="Arial" w:cs="Arial"/>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F49BF01" w14:textId="77777777" w:rsidR="008377B4" w:rsidRPr="005414DB" w:rsidRDefault="008377B4" w:rsidP="008377B4">
      <w:pPr>
        <w:widowControl/>
        <w:shd w:val="clear" w:color="auto" w:fill="E9E9E9"/>
        <w:autoSpaceDE/>
        <w:autoSpaceDN/>
        <w:rPr>
          <w:rFonts w:ascii="Roboto" w:hAnsi="Roboto"/>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Organizational feasibility:</w:t>
      </w:r>
    </w:p>
    <w:p w14:paraId="4B319208" w14:textId="77777777" w:rsidR="008377B4" w:rsidRPr="005414DB" w:rsidRDefault="008377B4" w:rsidP="008377B4">
      <w:pPr>
        <w:widowControl/>
        <w:shd w:val="clear" w:color="auto" w:fill="E9E9E9"/>
        <w:autoSpaceDE/>
        <w:autoSpaceDN/>
        <w:rPr>
          <w:rFonts w:ascii="Roboto" w:hAnsi="Roboto"/>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shows the management and organizational structureof the project. This project is not built by a team. The management tasks are all to becarried out by a single person. That won’t </w:t>
      </w: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create any management issues and willincrease the feasibility of the project.5.</w:t>
      </w:r>
    </w:p>
    <w:p w14:paraId="47BC22BC" w14:textId="77777777" w:rsidR="008377B4" w:rsidRPr="005414DB" w:rsidRDefault="008377B4" w:rsidP="008377B4">
      <w:pPr>
        <w:widowControl/>
        <w:shd w:val="clear" w:color="auto" w:fill="E9E9E9"/>
        <w:autoSpaceDE/>
        <w:autoSpaceDN/>
        <w:rPr>
          <w:rFonts w:ascii="Roboto" w:hAnsi="Roboto"/>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rFonts w:ascii="Arial" w:hAnsi="Arial" w:cs="Arial"/>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78D5A5F" w14:textId="77777777" w:rsidR="008377B4" w:rsidRPr="005414DB" w:rsidRDefault="008377B4" w:rsidP="008377B4">
      <w:pPr>
        <w:widowControl/>
        <w:shd w:val="clear" w:color="auto" w:fill="E9E9E9"/>
        <w:autoSpaceDE/>
        <w:autoSpaceDN/>
        <w:rPr>
          <w:rFonts w:ascii="Roboto" w:hAnsi="Roboto"/>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Cultural feasibility:</w:t>
      </w:r>
    </w:p>
    <w:p w14:paraId="24D09A59" w14:textId="77777777" w:rsidR="008377B4" w:rsidRPr="005414DB" w:rsidRDefault="008377B4" w:rsidP="008377B4">
      <w:pPr>
        <w:widowControl/>
        <w:shd w:val="clear" w:color="auto" w:fill="E9E9E9"/>
        <w:autoSpaceDE/>
        <w:autoSpaceDN/>
        <w:rPr>
          <w:rFonts w:ascii="Roboto" w:hAnsi="Roboto"/>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deals with compatibility of the project with culturalenvironment. Virtual assistant is built in accordance with the general culture. The project is named JIA so as to represent Indian culture without undermining local beliefs.This project is technically feasible with no external hardware requirements. Also it issimple in operation and does not cost training or repairs. Overall feasibility study of the project reveals that the goals of the proposed system are achievable. Decision is taken to proceed with the project.</w:t>
      </w:r>
    </w:p>
    <w:p w14:paraId="71BE05C5" w14:textId="77777777" w:rsidR="008377B4" w:rsidRPr="008377B4" w:rsidRDefault="008377B4" w:rsidP="008377B4">
      <w:pPr>
        <w:pStyle w:val="BodyText"/>
        <w:spacing w:before="73" w:line="228" w:lineRule="auto"/>
        <w:ind w:left="0" w:right="228"/>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7B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21F054AC"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AND SOFTWARE REQUIREMENTS</w:t>
      </w:r>
    </w:p>
    <w:p w14:paraId="1BED18F0"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software is designed to be light-weighted so that it doesn’t be a burden on themachine running it. This system is being build keeping in mind the generally availablehardware and software compatibility. Here are the minimum hardware and softwarerequirement for virtual assistant.</w:t>
      </w:r>
    </w:p>
    <w:p w14:paraId="71E2697B"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w:t>
      </w:r>
    </w:p>
    <w:p w14:paraId="15F579AA"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5492A7B"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EF5B3E"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38C39F6"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Pentium-pro processor or later.</w:t>
      </w:r>
    </w:p>
    <w:p w14:paraId="05983D15"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6BF046"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3ED7643"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 512MB or more.</w:t>
      </w:r>
    </w:p>
    <w:p w14:paraId="17DEB119"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w:t>
      </w:r>
    </w:p>
    <w:p w14:paraId="553CCDDE"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B2A9EC"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92D8845"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 7(32-bit) or above.</w:t>
      </w:r>
    </w:p>
    <w:p w14:paraId="02D18820"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5FEAEC"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9C43B86"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2.7 or later</w:t>
      </w:r>
    </w:p>
    <w:p w14:paraId="282C61B7"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AD81BF"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057552E"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Chrome Driver</w:t>
      </w:r>
    </w:p>
    <w:p w14:paraId="516B828D"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7C47F2"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EE0D7E5"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Selenium Web Automation</w:t>
      </w:r>
    </w:p>
    <w:p w14:paraId="22C742E3"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5DB802"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36911C0" w14:textId="77777777" w:rsidR="008377B4" w:rsidRPr="005414DB"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DB">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SQLite</w:t>
      </w:r>
    </w:p>
    <w:p w14:paraId="40DAB13E" w14:textId="77777777" w:rsidR="008377B4" w:rsidRPr="008377B4" w:rsidRDefault="008377B4" w:rsidP="008377B4">
      <w:pPr>
        <w:pStyle w:val="BodyText"/>
        <w:spacing w:before="73" w:line="228" w:lineRule="auto"/>
        <w:ind w:left="0" w:right="228"/>
        <w:jc w:val="both"/>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CE5DBC" w14:textId="77777777" w:rsidR="008377B4" w:rsidRPr="00F21B0A" w:rsidRDefault="008377B4" w:rsidP="008377B4">
      <w:pPr>
        <w:widowControl/>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B0A">
        <w:rPr>
          <w:rFonts w:ascii="Roboto" w:hAnsi="Roboto"/>
          <w:color w:val="000000" w:themeColor="text1"/>
          <w:sz w:val="21"/>
          <w:szCs w:val="21"/>
          <w:shd w:val="clear" w:color="auto" w:fill="E9E9E9"/>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7EEB058" w14:textId="77777777" w:rsidR="008377B4" w:rsidRPr="008377B4" w:rsidRDefault="008377B4" w:rsidP="008377B4">
      <w:pPr>
        <w:pStyle w:val="BodyText"/>
        <w:spacing w:before="73" w:line="228" w:lineRule="auto"/>
        <w:ind w:left="0" w:right="228"/>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DB73B6" w14:textId="77777777" w:rsidR="008377B4" w:rsidRPr="008377B4" w:rsidRDefault="008377B4" w:rsidP="00574749">
      <w:pPr>
        <w:pStyle w:val="NormalWeb"/>
        <w:shd w:val="clear" w:color="auto" w:fill="FFFFFF"/>
        <w:spacing w:before="0" w:beforeAutospacing="0" w:after="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47B3FE" w14:textId="77777777" w:rsidR="00574749" w:rsidRPr="008377B4" w:rsidRDefault="00574749" w:rsidP="00574749">
      <w:pPr>
        <w:pStyle w:val="NormalWeb"/>
        <w:shd w:val="clear" w:color="auto" w:fill="FFFFFF"/>
        <w:spacing w:before="0" w:beforeAutospacing="0" w:after="0" w:afterAutospacing="0"/>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E2ACF7" w14:textId="77777777" w:rsidR="003924C0" w:rsidRPr="008377B4" w:rsidRDefault="003924C0" w:rsidP="00746CD6">
      <w:pPr>
        <w:pStyle w:val="NormalWeb"/>
        <w:shd w:val="clear" w:color="auto" w:fill="FFFFFF"/>
        <w:spacing w:before="360" w:beforeAutospacing="0" w:after="360" w:afterAutospacing="0"/>
        <w:rPr>
          <w:rFonts w:ascii="Arial" w:hAnsi="Arial" w:cs="Arial"/>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32D44F" w14:textId="3C180017" w:rsidR="004C53DA" w:rsidRPr="008377B4" w:rsidRDefault="003C1BA3" w:rsidP="00574749">
      <w:pPr>
        <w:pStyle w:val="BodyText"/>
        <w:spacing w:before="6"/>
        <w:ind w:left="0"/>
        <w:rPr>
          <w:color w:val="000000" w:themeColor="text1"/>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4C53DA" w:rsidRPr="008377B4">
          <w:type w:val="continuous"/>
          <w:pgSz w:w="12240" w:h="15840"/>
          <w:pgMar w:top="660" w:right="660" w:bottom="880" w:left="660" w:header="720" w:footer="720" w:gutter="0"/>
          <w:cols w:num="2" w:space="720" w:equalWidth="0">
            <w:col w:w="5326" w:space="103"/>
            <w:col w:w="5491"/>
          </w:cols>
        </w:sectPr>
      </w:pPr>
      <w:r w:rsidRPr="008377B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column"/>
      </w:r>
    </w:p>
    <w:p w14:paraId="50DE0FEA" w14:textId="77777777" w:rsidR="008377B4" w:rsidRPr="00F21B0A" w:rsidRDefault="008377B4" w:rsidP="008377B4">
      <w:pPr>
        <w:widowControl/>
        <w:shd w:val="clear" w:color="auto" w:fill="E9E9E9"/>
        <w:autoSpaceDE/>
        <w:autoSpaceDN/>
        <w:rPr>
          <w:rFonts w:ascii="Roboto" w:hAnsi="Roboto"/>
          <w:bCs/>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B0A">
        <w:rPr>
          <w:bCs/>
          <w:color w:val="000000" w:themeColor="text1"/>
          <w:sz w:val="28"/>
          <w:szCs w:val="28"/>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Acknowledgement</w:t>
      </w:r>
    </w:p>
    <w:p w14:paraId="72156915" w14:textId="77777777" w:rsidR="008377B4" w:rsidRPr="00F21B0A" w:rsidRDefault="008377B4" w:rsidP="008377B4">
      <w:pPr>
        <w:widowControl/>
        <w:shd w:val="clear" w:color="auto" w:fill="E9E9E9"/>
        <w:autoSpaceDE/>
        <w:autoSpaceDN/>
        <w:rPr>
          <w:rFonts w:ascii="Roboto" w:hAnsi="Roboto"/>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completing this project report on project titled</w:t>
      </w:r>
    </w:p>
    <w:p w14:paraId="3A6D4C1B" w14:textId="77777777" w:rsidR="008377B4" w:rsidRPr="00F21B0A" w:rsidRDefault="008377B4" w:rsidP="008377B4">
      <w:pPr>
        <w:widowControl/>
        <w:shd w:val="clear" w:color="auto" w:fill="E9E9E9"/>
        <w:autoSpaceDE/>
        <w:autoSpaceDN/>
        <w:rPr>
          <w:rFonts w:ascii="Roboto" w:hAnsi="Roboto"/>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ASSISTANT</w:t>
      </w:r>
    </w:p>
    <w:p w14:paraId="0E0D7CDB" w14:textId="77777777" w:rsidR="008377B4" w:rsidRPr="00F21B0A" w:rsidRDefault="008377B4" w:rsidP="008377B4">
      <w:pPr>
        <w:widowControl/>
        <w:shd w:val="clear" w:color="auto" w:fill="E9E9E9"/>
        <w:autoSpaceDE/>
        <w:autoSpaceDN/>
        <w:rPr>
          <w:rFonts w:ascii="Roboto" w:hAnsi="Roboto"/>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 had totake the help and guideline of a few respected people, who deserve my greatest gratitude.The completion of this project report gives me much Pleasure. I would like to showmy gratitude to</w:t>
      </w:r>
    </w:p>
    <w:p w14:paraId="367B9741" w14:textId="6BD2A251" w:rsidR="008377B4" w:rsidRPr="00F21B0A" w:rsidRDefault="008377B4" w:rsidP="008377B4">
      <w:pPr>
        <w:widowControl/>
        <w:shd w:val="clear" w:color="auto" w:fill="E9E9E9"/>
        <w:autoSpaceDE/>
        <w:autoSpaceDN/>
        <w:rPr>
          <w:rFonts w:ascii="Roboto" w:hAnsi="Roboto"/>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 </w:t>
      </w:r>
      <w:r w:rsidRPr="008377B4">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Miss Liza </w:t>
      </w:r>
    </w:p>
    <w:p w14:paraId="3E666D35" w14:textId="6F31FD63" w:rsidR="008377B4" w:rsidRPr="00F21B0A" w:rsidRDefault="008377B4" w:rsidP="008377B4">
      <w:pPr>
        <w:widowControl/>
        <w:shd w:val="clear" w:color="auto" w:fill="E9E9E9"/>
        <w:autoSpaceDE/>
        <w:autoSpaceDN/>
        <w:rPr>
          <w:rFonts w:ascii="Roboto" w:hAnsi="Roboto"/>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giving me a good guideline for project through</w:t>
      </w:r>
      <w:r w:rsidRPr="008377B4">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r w:rsidRPr="008377B4">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numerous consultations. I would also like to expand my deepest gratitude to all those who</w:t>
      </w:r>
      <w:r w:rsidRPr="008377B4">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 directly and indirectly guided us in writing this project report.</w:t>
      </w:r>
      <w:r w:rsidRPr="008377B4">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 people, especially my classmates and friends themselves, have made valuable</w:t>
      </w:r>
      <w:r w:rsidRPr="008377B4">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comments and suggestions on this proposal which gave me inspiration to improve my project.</w:t>
      </w:r>
      <w:r w:rsidRPr="008377B4">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I thank all the people for their help directly and indirectly to complete this projectreport.The author </w:t>
      </w:r>
    </w:p>
    <w:p w14:paraId="7A7866DD" w14:textId="77777777" w:rsidR="008377B4" w:rsidRPr="008377B4" w:rsidRDefault="008377B4" w:rsidP="008377B4">
      <w:pPr>
        <w:pStyle w:val="BodyText"/>
        <w:spacing w:before="73" w:line="228" w:lineRule="auto"/>
        <w:ind w:left="0" w:right="228"/>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0F199A" w14:textId="77777777" w:rsidR="008377B4" w:rsidRPr="008377B4" w:rsidRDefault="008377B4" w:rsidP="008377B4">
      <w:pPr>
        <w:pStyle w:val="BodyText"/>
        <w:spacing w:before="73" w:line="228" w:lineRule="auto"/>
        <w:ind w:left="0" w:right="228"/>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5629BE" w14:textId="77777777" w:rsidR="008377B4" w:rsidRPr="00F21B0A" w:rsidRDefault="008377B4" w:rsidP="008377B4">
      <w:pPr>
        <w:widowControl/>
        <w:shd w:val="clear" w:color="auto" w:fill="E9E9E9"/>
        <w:autoSpaceDE/>
        <w:autoSpaceDN/>
        <w:rPr>
          <w:bCs/>
          <w:color w:val="000000" w:themeColor="text1"/>
          <w:sz w:val="28"/>
          <w:szCs w:val="2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B0A">
        <w:rPr>
          <w:bCs/>
          <w:color w:val="000000" w:themeColor="text1"/>
          <w:sz w:val="28"/>
          <w:szCs w:val="28"/>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 AND BIBLIOGRAPHY</w:t>
      </w:r>
    </w:p>
    <w:p w14:paraId="628C6784" w14:textId="77777777" w:rsidR="008377B4" w:rsidRPr="00F21B0A"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Websites referred</w:t>
      </w:r>
    </w:p>
    <w:p w14:paraId="3F6C18C8" w14:textId="77777777" w:rsidR="008377B4" w:rsidRPr="00F21B0A"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www.stackoverflow.com</w:t>
      </w:r>
    </w:p>
    <w:p w14:paraId="30FF84BA" w14:textId="77777777" w:rsidR="008377B4" w:rsidRPr="00F21B0A"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www.pythonprogramming.net</w:t>
      </w:r>
    </w:p>
    <w:p w14:paraId="5593A5C4" w14:textId="77777777" w:rsidR="008377B4" w:rsidRPr="00F21B0A"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www.codecademy.com</w:t>
      </w:r>
    </w:p>
    <w:p w14:paraId="1C4B3403" w14:textId="77777777" w:rsidR="008377B4" w:rsidRPr="00F21B0A"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www.tutorialspoint.com</w:t>
      </w:r>
    </w:p>
    <w:p w14:paraId="0C170879" w14:textId="77777777" w:rsidR="008377B4" w:rsidRPr="00F21B0A"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www.google.co.in</w:t>
      </w:r>
    </w:p>
    <w:p w14:paraId="6AACB1F7" w14:textId="77777777" w:rsidR="008377B4" w:rsidRPr="00F21B0A"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Books referred</w:t>
      </w:r>
    </w:p>
    <w:p w14:paraId="7E3450C8" w14:textId="77777777" w:rsidR="008377B4" w:rsidRPr="00F21B0A"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Programming - Kiran Gurbani</w:t>
      </w:r>
    </w:p>
    <w:p w14:paraId="380BF2C1" w14:textId="77777777" w:rsidR="008377B4" w:rsidRPr="00F21B0A"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Python - Mark Lutz</w:t>
      </w:r>
    </w:p>
    <w:p w14:paraId="3D6CB7BF" w14:textId="77777777" w:rsidR="008377B4" w:rsidRPr="00F21B0A"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YouTube Channels referred</w:t>
      </w:r>
    </w:p>
    <w:p w14:paraId="0ED1E7DE" w14:textId="77777777" w:rsidR="008377B4" w:rsidRPr="00F21B0A"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 Dojo</w:t>
      </w:r>
    </w:p>
    <w:p w14:paraId="25B8DC15" w14:textId="77777777" w:rsidR="008377B4" w:rsidRPr="00F21B0A"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edureka!</w:t>
      </w:r>
    </w:p>
    <w:p w14:paraId="3FDFE074" w14:textId="77777777" w:rsidR="008377B4" w:rsidRPr="00F21B0A"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Documents referred</w:t>
      </w:r>
    </w:p>
    <w:p w14:paraId="0AB29F48" w14:textId="77777777" w:rsidR="008377B4" w:rsidRPr="00F21B0A" w:rsidRDefault="008377B4" w:rsidP="008377B4">
      <w:pPr>
        <w:widowControl/>
        <w:shd w:val="clear" w:color="auto" w:fill="E9E9E9"/>
        <w:autoSpaceDE/>
        <w:autoSpaceDN/>
        <w:rPr>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Designing Personal Assistant Software for Task Management using SemanticWeb Technologies and Knowledge Databases- Purushotham Botla</w:t>
      </w:r>
    </w:p>
    <w:p w14:paraId="0195382B" w14:textId="77777777" w:rsidR="008377B4" w:rsidRPr="00F21B0A" w:rsidRDefault="008377B4" w:rsidP="008377B4">
      <w:pPr>
        <w:widowControl/>
        <w:shd w:val="clear" w:color="auto" w:fill="E9E9E9"/>
        <w:autoSpaceDE/>
        <w:autoSpaceDN/>
        <w:rPr>
          <w:rFonts w:ascii="Roboto" w:hAnsi="Roboto"/>
          <w:color w:val="000000" w:themeColor="text1"/>
          <w:sz w:val="125"/>
          <w:szCs w:val="125"/>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code for Artificial Intelligence: Foundations of Computational Agents-</w:t>
      </w:r>
      <w:r w:rsidRPr="00F21B0A">
        <w:rPr>
          <w:color w:val="000000" w:themeColor="text1"/>
          <w:sz w:val="125"/>
          <w:szCs w:val="125"/>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David L. Poole and Alan K. Mackworth</w:t>
      </w:r>
    </w:p>
    <w:p w14:paraId="0B2C57DA" w14:textId="492146F9" w:rsidR="005414DB" w:rsidRPr="008377B4" w:rsidRDefault="005414DB" w:rsidP="005900C5">
      <w:pPr>
        <w:pStyle w:val="BodyText"/>
        <w:spacing w:before="73" w:line="228" w:lineRule="auto"/>
        <w:ind w:left="0" w:right="228"/>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5414DB" w:rsidRPr="008377B4">
          <w:pgSz w:w="12240" w:h="15840"/>
          <w:pgMar w:top="1000" w:right="660" w:bottom="880" w:left="660" w:header="0" w:footer="695" w:gutter="0"/>
          <w:cols w:num="2" w:space="720" w:equalWidth="0">
            <w:col w:w="5323" w:space="88"/>
            <w:col w:w="5509"/>
          </w:cols>
        </w:sectPr>
      </w:pPr>
    </w:p>
    <w:p w14:paraId="3BB08923" w14:textId="6008E8F6" w:rsidR="00F21B0A" w:rsidRPr="00F21B0A" w:rsidRDefault="00F21B0A" w:rsidP="008377B4">
      <w:pPr>
        <w:widowControl/>
        <w:shd w:val="clear" w:color="auto" w:fill="E9E9E9"/>
        <w:autoSpaceDE/>
        <w:autoSpaceDN/>
        <w:rPr>
          <w:rFonts w:ascii="Roboto" w:hAnsi="Roboto"/>
          <w:color w:val="000000" w:themeColor="text1"/>
          <w:sz w:val="125"/>
          <w:szCs w:val="125"/>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1B0A">
        <w:rPr>
          <w:color w:val="000000" w:themeColor="text1"/>
          <w:sz w:val="21"/>
          <w:szCs w:val="21"/>
          <w:bdr w:val="none" w:sz="0" w:space="0" w:color="auto" w:frame="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w:t>
      </w:r>
    </w:p>
    <w:p w14:paraId="366C662E" w14:textId="77777777" w:rsidR="004C53DA" w:rsidRDefault="004C53DA" w:rsidP="00994835">
      <w:pPr>
        <w:spacing w:line="221" w:lineRule="exact"/>
        <w:rPr>
          <w:sz w:val="20"/>
        </w:rPr>
        <w:sectPr w:rsidR="004C53DA">
          <w:pgSz w:w="12240" w:h="15840"/>
          <w:pgMar w:top="980" w:right="660" w:bottom="880" w:left="660" w:header="0" w:footer="695" w:gutter="0"/>
          <w:cols w:num="2" w:space="720" w:equalWidth="0">
            <w:col w:w="5323" w:space="88"/>
            <w:col w:w="5509"/>
          </w:cols>
        </w:sectPr>
      </w:pPr>
    </w:p>
    <w:p w14:paraId="7798CE7F" w14:textId="0B3EE348" w:rsidR="004C53DA" w:rsidRDefault="00F21B0A">
      <w:pPr>
        <w:pStyle w:val="BodyText"/>
        <w:tabs>
          <w:tab w:val="left" w:pos="6500"/>
        </w:tabs>
        <w:ind w:left="115"/>
      </w:pPr>
      <w:r>
        <w:pict w14:anchorId="51861B2E">
          <v:shapetype id="_x0000_t202" coordsize="21600,21600" o:spt="202" path="m,l,21600r21600,l21600,xe">
            <v:stroke joinstyle="miter"/>
            <v:path gradientshapeok="t" o:connecttype="rect"/>
          </v:shapetype>
          <v:shape id="_x0000_s2054" type="#_x0000_t202" style="width:261.2pt;height:28.25pt;mso-left-percent:-10001;mso-top-percent:-10001;mso-position-horizontal:absolute;mso-position-horizontal-relative:char;mso-position-vertical:absolute;mso-position-vertical-relative:line;mso-left-percent:-10001;mso-top-percent:-10001" filled="f" stroked="f">
            <v:textbox inset="0,0,0,0">
              <w:txbxContent>
                <w:p w14:paraId="6A4BE4D9" w14:textId="77777777" w:rsidR="004C53DA" w:rsidRDefault="004C53DA">
                  <w:pPr>
                    <w:pStyle w:val="BodyText"/>
                    <w:ind w:left="0"/>
                  </w:pPr>
                </w:p>
              </w:txbxContent>
            </v:textbox>
            <w10:anchorlock/>
          </v:shape>
        </w:pict>
      </w:r>
      <w:r w:rsidR="003C1BA3">
        <w:tab/>
      </w:r>
    </w:p>
    <w:p w14:paraId="3C36CB88" w14:textId="77777777" w:rsidR="004C53DA" w:rsidRDefault="004C53DA">
      <w:pPr>
        <w:pStyle w:val="BodyText"/>
        <w:ind w:left="0"/>
      </w:pPr>
    </w:p>
    <w:p w14:paraId="1D2B01BE" w14:textId="77777777" w:rsidR="004C53DA" w:rsidRDefault="004C53DA">
      <w:pPr>
        <w:pStyle w:val="BodyText"/>
        <w:ind w:left="0"/>
      </w:pPr>
    </w:p>
    <w:p w14:paraId="15EE87A1" w14:textId="77777777" w:rsidR="004C53DA" w:rsidRDefault="004C53DA">
      <w:pPr>
        <w:pStyle w:val="BodyText"/>
        <w:ind w:left="0"/>
      </w:pPr>
    </w:p>
    <w:p w14:paraId="7AD5E867" w14:textId="77777777" w:rsidR="004C53DA" w:rsidRDefault="004C53DA">
      <w:pPr>
        <w:pStyle w:val="BodyText"/>
        <w:ind w:left="0"/>
      </w:pPr>
    </w:p>
    <w:p w14:paraId="7B41AB1B" w14:textId="77777777" w:rsidR="004C53DA" w:rsidRDefault="004C53DA">
      <w:pPr>
        <w:pStyle w:val="BodyText"/>
        <w:spacing w:before="8"/>
        <w:ind w:left="0"/>
        <w:rPr>
          <w:sz w:val="28"/>
        </w:rPr>
      </w:pPr>
    </w:p>
    <w:p w14:paraId="78961BC6" w14:textId="77777777" w:rsidR="004C53DA" w:rsidRDefault="004C53DA">
      <w:pPr>
        <w:rPr>
          <w:sz w:val="10"/>
        </w:rPr>
        <w:sectPr w:rsidR="004C53DA">
          <w:footerReference w:type="default" r:id="rId17"/>
          <w:pgSz w:w="12240" w:h="15840"/>
          <w:pgMar w:top="1080" w:right="660" w:bottom="280" w:left="660" w:header="0" w:footer="0" w:gutter="0"/>
          <w:cols w:space="720"/>
        </w:sectPr>
      </w:pPr>
    </w:p>
    <w:p w14:paraId="7DE9AD73" w14:textId="77777777" w:rsidR="004C53DA" w:rsidRDefault="004C53DA">
      <w:pPr>
        <w:spacing w:line="199" w:lineRule="exact"/>
        <w:sectPr w:rsidR="004C53DA">
          <w:footerReference w:type="default" r:id="rId18"/>
          <w:pgSz w:w="12240" w:h="15840"/>
          <w:pgMar w:top="1500" w:right="660" w:bottom="880" w:left="660" w:header="0" w:footer="695" w:gutter="0"/>
          <w:cols w:space="720"/>
        </w:sectPr>
      </w:pPr>
    </w:p>
    <w:p w14:paraId="08AFFF67" w14:textId="77777777" w:rsidR="004C53DA" w:rsidRDefault="004C53DA">
      <w:pPr>
        <w:pStyle w:val="BodyText"/>
        <w:spacing w:before="4"/>
        <w:ind w:left="0"/>
        <w:rPr>
          <w:sz w:val="17"/>
        </w:rPr>
      </w:pPr>
    </w:p>
    <w:sectPr w:rsidR="004C53DA">
      <w:pgSz w:w="12240" w:h="15840"/>
      <w:pgMar w:top="1500" w:right="660" w:bottom="880" w:left="660" w:header="0" w:footer="6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FEDF4" w14:textId="77777777" w:rsidR="003C1BA3" w:rsidRDefault="003C1BA3">
      <w:r>
        <w:separator/>
      </w:r>
    </w:p>
  </w:endnote>
  <w:endnote w:type="continuationSeparator" w:id="0">
    <w:p w14:paraId="775736B5" w14:textId="77777777" w:rsidR="003C1BA3" w:rsidRDefault="003C1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85F57" w14:textId="77777777" w:rsidR="004C53DA" w:rsidRDefault="003C1BA3">
    <w:pPr>
      <w:pStyle w:val="BodyText"/>
      <w:spacing w:line="14" w:lineRule="auto"/>
      <w:ind w:left="0"/>
    </w:pPr>
    <w:r>
      <w:pict w14:anchorId="51689A95">
        <v:rect id="_x0000_s1025" style="position:absolute;margin-left:43.2pt;margin-top:747.25pt;width:525.7pt;height:.5pt;z-index:-251659264;mso-position-horizontal-relative:page;mso-position-vertical-relative:page;mso-width-relative:page;mso-height-relative:page" fillcolor="#d9d9d9" stroked="f">
          <w10:wrap anchorx="page" anchory="page"/>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E048C" w14:textId="77777777" w:rsidR="004C53DA" w:rsidRDefault="004C53DA">
    <w:pPr>
      <w:pStyle w:val="BodyText"/>
      <w:spacing w:line="14" w:lineRule="auto"/>
      <w:ind w:left="0"/>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D516A" w14:textId="77777777" w:rsidR="004C53DA" w:rsidRDefault="003C1BA3">
    <w:pPr>
      <w:pStyle w:val="BodyText"/>
      <w:spacing w:line="14" w:lineRule="auto"/>
      <w:ind w:left="0"/>
    </w:pPr>
    <w:r>
      <w:pict w14:anchorId="34FF2C2F">
        <v:rect id="_x0000_s1026" style="position:absolute;margin-left:43.2pt;margin-top:747.25pt;width:525.7pt;height:.5pt;z-index:-251658240;mso-position-horizontal-relative:page;mso-position-vertical-relative:page;mso-width-relative:page;mso-height-relative:page" fillcolor="#d9d9d9" stroked="f">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04791" w14:textId="77777777" w:rsidR="003C1BA3" w:rsidRDefault="003C1BA3">
      <w:r>
        <w:separator/>
      </w:r>
    </w:p>
  </w:footnote>
  <w:footnote w:type="continuationSeparator" w:id="0">
    <w:p w14:paraId="1DCFBC5A" w14:textId="77777777" w:rsidR="003C1BA3" w:rsidRDefault="003C1B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decimal"/>
      <w:lvlText w:val="%1."/>
      <w:lvlJc w:val="left"/>
      <w:pPr>
        <w:ind w:left="960" w:hanging="221"/>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1956" w:hanging="221"/>
      </w:pPr>
      <w:rPr>
        <w:rFonts w:hint="default"/>
        <w:lang w:val="en-US" w:eastAsia="en-US" w:bidi="ar-SA"/>
      </w:rPr>
    </w:lvl>
    <w:lvl w:ilvl="2">
      <w:numFmt w:val="bullet"/>
      <w:lvlText w:val="•"/>
      <w:lvlJc w:val="left"/>
      <w:pPr>
        <w:ind w:left="2952" w:hanging="221"/>
      </w:pPr>
      <w:rPr>
        <w:rFonts w:hint="default"/>
        <w:lang w:val="en-US" w:eastAsia="en-US" w:bidi="ar-SA"/>
      </w:rPr>
    </w:lvl>
    <w:lvl w:ilvl="3">
      <w:numFmt w:val="bullet"/>
      <w:lvlText w:val="•"/>
      <w:lvlJc w:val="left"/>
      <w:pPr>
        <w:ind w:left="3948" w:hanging="221"/>
      </w:pPr>
      <w:rPr>
        <w:rFonts w:hint="default"/>
        <w:lang w:val="en-US" w:eastAsia="en-US" w:bidi="ar-SA"/>
      </w:rPr>
    </w:lvl>
    <w:lvl w:ilvl="4">
      <w:numFmt w:val="bullet"/>
      <w:lvlText w:val="•"/>
      <w:lvlJc w:val="left"/>
      <w:pPr>
        <w:ind w:left="4944" w:hanging="221"/>
      </w:pPr>
      <w:rPr>
        <w:rFonts w:hint="default"/>
        <w:lang w:val="en-US" w:eastAsia="en-US" w:bidi="ar-SA"/>
      </w:rPr>
    </w:lvl>
    <w:lvl w:ilvl="5">
      <w:numFmt w:val="bullet"/>
      <w:lvlText w:val="•"/>
      <w:lvlJc w:val="left"/>
      <w:pPr>
        <w:ind w:left="5940" w:hanging="221"/>
      </w:pPr>
      <w:rPr>
        <w:rFonts w:hint="default"/>
        <w:lang w:val="en-US" w:eastAsia="en-US" w:bidi="ar-SA"/>
      </w:rPr>
    </w:lvl>
    <w:lvl w:ilvl="6">
      <w:numFmt w:val="bullet"/>
      <w:lvlText w:val="•"/>
      <w:lvlJc w:val="left"/>
      <w:pPr>
        <w:ind w:left="6936" w:hanging="221"/>
      </w:pPr>
      <w:rPr>
        <w:rFonts w:hint="default"/>
        <w:lang w:val="en-US" w:eastAsia="en-US" w:bidi="ar-SA"/>
      </w:rPr>
    </w:lvl>
    <w:lvl w:ilvl="7">
      <w:numFmt w:val="bullet"/>
      <w:lvlText w:val="•"/>
      <w:lvlJc w:val="left"/>
      <w:pPr>
        <w:ind w:left="7932" w:hanging="221"/>
      </w:pPr>
      <w:rPr>
        <w:rFonts w:hint="default"/>
        <w:lang w:val="en-US" w:eastAsia="en-US" w:bidi="ar-SA"/>
      </w:rPr>
    </w:lvl>
    <w:lvl w:ilvl="8">
      <w:numFmt w:val="bullet"/>
      <w:lvlText w:val="•"/>
      <w:lvlJc w:val="left"/>
      <w:pPr>
        <w:ind w:left="8928" w:hanging="221"/>
      </w:pPr>
      <w:rPr>
        <w:rFonts w:hint="default"/>
        <w:lang w:val="en-US" w:eastAsia="en-US" w:bidi="ar-SA"/>
      </w:rPr>
    </w:lvl>
  </w:abstractNum>
  <w:abstractNum w:abstractNumId="1" w15:restartNumberingAfterBreak="0">
    <w:nsid w:val="B5E306ED"/>
    <w:multiLevelType w:val="multilevel"/>
    <w:tmpl w:val="B5E306ED"/>
    <w:lvl w:ilvl="0">
      <w:start w:val="1"/>
      <w:numFmt w:val="decimal"/>
      <w:lvlText w:val="%1."/>
      <w:lvlJc w:val="left"/>
      <w:pPr>
        <w:ind w:left="881" w:hanging="363"/>
      </w:pPr>
      <w:rPr>
        <w:rFonts w:ascii="Times New Roman" w:eastAsia="Times New Roman" w:hAnsi="Times New Roman" w:cs="Times New Roman" w:hint="default"/>
        <w:spacing w:val="0"/>
        <w:w w:val="96"/>
        <w:sz w:val="20"/>
        <w:szCs w:val="20"/>
        <w:lang w:val="en-US" w:eastAsia="en-US" w:bidi="ar-SA"/>
      </w:rPr>
    </w:lvl>
    <w:lvl w:ilvl="1">
      <w:numFmt w:val="bullet"/>
      <w:lvlText w:val="•"/>
      <w:lvlJc w:val="left"/>
      <w:pPr>
        <w:ind w:left="1324" w:hanging="363"/>
      </w:pPr>
      <w:rPr>
        <w:rFonts w:hint="default"/>
        <w:lang w:val="en-US" w:eastAsia="en-US" w:bidi="ar-SA"/>
      </w:rPr>
    </w:lvl>
    <w:lvl w:ilvl="2">
      <w:numFmt w:val="bullet"/>
      <w:lvlText w:val="•"/>
      <w:lvlJc w:val="left"/>
      <w:pPr>
        <w:ind w:left="1769" w:hanging="363"/>
      </w:pPr>
      <w:rPr>
        <w:rFonts w:hint="default"/>
        <w:lang w:val="en-US" w:eastAsia="en-US" w:bidi="ar-SA"/>
      </w:rPr>
    </w:lvl>
    <w:lvl w:ilvl="3">
      <w:numFmt w:val="bullet"/>
      <w:lvlText w:val="•"/>
      <w:lvlJc w:val="left"/>
      <w:pPr>
        <w:ind w:left="2213" w:hanging="363"/>
      </w:pPr>
      <w:rPr>
        <w:rFonts w:hint="default"/>
        <w:lang w:val="en-US" w:eastAsia="en-US" w:bidi="ar-SA"/>
      </w:rPr>
    </w:lvl>
    <w:lvl w:ilvl="4">
      <w:numFmt w:val="bullet"/>
      <w:lvlText w:val="•"/>
      <w:lvlJc w:val="left"/>
      <w:pPr>
        <w:ind w:left="2658" w:hanging="363"/>
      </w:pPr>
      <w:rPr>
        <w:rFonts w:hint="default"/>
        <w:lang w:val="en-US" w:eastAsia="en-US" w:bidi="ar-SA"/>
      </w:rPr>
    </w:lvl>
    <w:lvl w:ilvl="5">
      <w:numFmt w:val="bullet"/>
      <w:lvlText w:val="•"/>
      <w:lvlJc w:val="left"/>
      <w:pPr>
        <w:ind w:left="3102" w:hanging="363"/>
      </w:pPr>
      <w:rPr>
        <w:rFonts w:hint="default"/>
        <w:lang w:val="en-US" w:eastAsia="en-US" w:bidi="ar-SA"/>
      </w:rPr>
    </w:lvl>
    <w:lvl w:ilvl="6">
      <w:numFmt w:val="bullet"/>
      <w:lvlText w:val="•"/>
      <w:lvlJc w:val="left"/>
      <w:pPr>
        <w:ind w:left="3547" w:hanging="363"/>
      </w:pPr>
      <w:rPr>
        <w:rFonts w:hint="default"/>
        <w:lang w:val="en-US" w:eastAsia="en-US" w:bidi="ar-SA"/>
      </w:rPr>
    </w:lvl>
    <w:lvl w:ilvl="7">
      <w:numFmt w:val="bullet"/>
      <w:lvlText w:val="•"/>
      <w:lvlJc w:val="left"/>
      <w:pPr>
        <w:ind w:left="3992" w:hanging="363"/>
      </w:pPr>
      <w:rPr>
        <w:rFonts w:hint="default"/>
        <w:lang w:val="en-US" w:eastAsia="en-US" w:bidi="ar-SA"/>
      </w:rPr>
    </w:lvl>
    <w:lvl w:ilvl="8">
      <w:numFmt w:val="bullet"/>
      <w:lvlText w:val="•"/>
      <w:lvlJc w:val="left"/>
      <w:pPr>
        <w:ind w:left="4436" w:hanging="363"/>
      </w:pPr>
      <w:rPr>
        <w:rFonts w:hint="default"/>
        <w:lang w:val="en-US" w:eastAsia="en-US" w:bidi="ar-SA"/>
      </w:rPr>
    </w:lvl>
  </w:abstractNum>
  <w:abstractNum w:abstractNumId="2" w15:restartNumberingAfterBreak="0">
    <w:nsid w:val="BF205925"/>
    <w:multiLevelType w:val="multilevel"/>
    <w:tmpl w:val="BF205925"/>
    <w:lvl w:ilvl="0">
      <w:start w:val="1"/>
      <w:numFmt w:val="decimal"/>
      <w:lvlText w:val="%1."/>
      <w:lvlJc w:val="left"/>
      <w:pPr>
        <w:ind w:left="881" w:hanging="361"/>
      </w:pPr>
      <w:rPr>
        <w:rFonts w:ascii="Times New Roman" w:eastAsia="Times New Roman" w:hAnsi="Times New Roman" w:cs="Times New Roman" w:hint="default"/>
        <w:spacing w:val="0"/>
        <w:w w:val="96"/>
        <w:sz w:val="20"/>
        <w:szCs w:val="20"/>
        <w:lang w:val="en-US" w:eastAsia="en-US" w:bidi="ar-SA"/>
      </w:rPr>
    </w:lvl>
    <w:lvl w:ilvl="1">
      <w:numFmt w:val="bullet"/>
      <w:lvlText w:val="•"/>
      <w:lvlJc w:val="left"/>
      <w:pPr>
        <w:ind w:left="1324" w:hanging="361"/>
      </w:pPr>
      <w:rPr>
        <w:rFonts w:hint="default"/>
        <w:lang w:val="en-US" w:eastAsia="en-US" w:bidi="ar-SA"/>
      </w:rPr>
    </w:lvl>
    <w:lvl w:ilvl="2">
      <w:numFmt w:val="bullet"/>
      <w:lvlText w:val="•"/>
      <w:lvlJc w:val="left"/>
      <w:pPr>
        <w:ind w:left="1769" w:hanging="361"/>
      </w:pPr>
      <w:rPr>
        <w:rFonts w:hint="default"/>
        <w:lang w:val="en-US" w:eastAsia="en-US" w:bidi="ar-SA"/>
      </w:rPr>
    </w:lvl>
    <w:lvl w:ilvl="3">
      <w:numFmt w:val="bullet"/>
      <w:lvlText w:val="•"/>
      <w:lvlJc w:val="left"/>
      <w:pPr>
        <w:ind w:left="2213" w:hanging="361"/>
      </w:pPr>
      <w:rPr>
        <w:rFonts w:hint="default"/>
        <w:lang w:val="en-US" w:eastAsia="en-US" w:bidi="ar-SA"/>
      </w:rPr>
    </w:lvl>
    <w:lvl w:ilvl="4">
      <w:numFmt w:val="bullet"/>
      <w:lvlText w:val="•"/>
      <w:lvlJc w:val="left"/>
      <w:pPr>
        <w:ind w:left="2658" w:hanging="361"/>
      </w:pPr>
      <w:rPr>
        <w:rFonts w:hint="default"/>
        <w:lang w:val="en-US" w:eastAsia="en-US" w:bidi="ar-SA"/>
      </w:rPr>
    </w:lvl>
    <w:lvl w:ilvl="5">
      <w:numFmt w:val="bullet"/>
      <w:lvlText w:val="•"/>
      <w:lvlJc w:val="left"/>
      <w:pPr>
        <w:ind w:left="3102" w:hanging="361"/>
      </w:pPr>
      <w:rPr>
        <w:rFonts w:hint="default"/>
        <w:lang w:val="en-US" w:eastAsia="en-US" w:bidi="ar-SA"/>
      </w:rPr>
    </w:lvl>
    <w:lvl w:ilvl="6">
      <w:numFmt w:val="bullet"/>
      <w:lvlText w:val="•"/>
      <w:lvlJc w:val="left"/>
      <w:pPr>
        <w:ind w:left="3547" w:hanging="361"/>
      </w:pPr>
      <w:rPr>
        <w:rFonts w:hint="default"/>
        <w:lang w:val="en-US" w:eastAsia="en-US" w:bidi="ar-SA"/>
      </w:rPr>
    </w:lvl>
    <w:lvl w:ilvl="7">
      <w:numFmt w:val="bullet"/>
      <w:lvlText w:val="•"/>
      <w:lvlJc w:val="left"/>
      <w:pPr>
        <w:ind w:left="3992" w:hanging="361"/>
      </w:pPr>
      <w:rPr>
        <w:rFonts w:hint="default"/>
        <w:lang w:val="en-US" w:eastAsia="en-US" w:bidi="ar-SA"/>
      </w:rPr>
    </w:lvl>
    <w:lvl w:ilvl="8">
      <w:numFmt w:val="bullet"/>
      <w:lvlText w:val="•"/>
      <w:lvlJc w:val="left"/>
      <w:pPr>
        <w:ind w:left="4436" w:hanging="361"/>
      </w:pPr>
      <w:rPr>
        <w:rFonts w:hint="default"/>
        <w:lang w:val="en-US" w:eastAsia="en-US" w:bidi="ar-SA"/>
      </w:rPr>
    </w:lvl>
  </w:abstractNum>
  <w:abstractNum w:abstractNumId="3" w15:restartNumberingAfterBreak="0">
    <w:nsid w:val="CF092B84"/>
    <w:multiLevelType w:val="multilevel"/>
    <w:tmpl w:val="CF092B84"/>
    <w:lvl w:ilvl="0">
      <w:start w:val="1"/>
      <w:numFmt w:val="upperLetter"/>
      <w:lvlText w:val="%1."/>
      <w:lvlJc w:val="left"/>
      <w:pPr>
        <w:ind w:left="518" w:hanging="289"/>
      </w:pPr>
      <w:rPr>
        <w:rFonts w:ascii="Times New Roman" w:eastAsia="Times New Roman" w:hAnsi="Times New Roman" w:cs="Times New Roman" w:hint="default"/>
        <w:i/>
        <w:iCs/>
        <w:spacing w:val="0"/>
        <w:w w:val="96"/>
        <w:sz w:val="20"/>
        <w:szCs w:val="20"/>
        <w:lang w:val="en-US" w:eastAsia="en-US" w:bidi="ar-SA"/>
      </w:rPr>
    </w:lvl>
    <w:lvl w:ilvl="1">
      <w:numFmt w:val="bullet"/>
      <w:lvlText w:val="•"/>
      <w:lvlJc w:val="left"/>
      <w:pPr>
        <w:ind w:left="1018" w:hanging="289"/>
      </w:pPr>
      <w:rPr>
        <w:rFonts w:hint="default"/>
        <w:lang w:val="en-US" w:eastAsia="en-US" w:bidi="ar-SA"/>
      </w:rPr>
    </w:lvl>
    <w:lvl w:ilvl="2">
      <w:numFmt w:val="bullet"/>
      <w:lvlText w:val="•"/>
      <w:lvlJc w:val="left"/>
      <w:pPr>
        <w:ind w:left="1517" w:hanging="289"/>
      </w:pPr>
      <w:rPr>
        <w:rFonts w:hint="default"/>
        <w:lang w:val="en-US" w:eastAsia="en-US" w:bidi="ar-SA"/>
      </w:rPr>
    </w:lvl>
    <w:lvl w:ilvl="3">
      <w:numFmt w:val="bullet"/>
      <w:lvlText w:val="•"/>
      <w:lvlJc w:val="left"/>
      <w:pPr>
        <w:ind w:left="2016" w:hanging="289"/>
      </w:pPr>
      <w:rPr>
        <w:rFonts w:hint="default"/>
        <w:lang w:val="en-US" w:eastAsia="en-US" w:bidi="ar-SA"/>
      </w:rPr>
    </w:lvl>
    <w:lvl w:ilvl="4">
      <w:numFmt w:val="bullet"/>
      <w:lvlText w:val="•"/>
      <w:lvlJc w:val="left"/>
      <w:pPr>
        <w:ind w:left="2515" w:hanging="289"/>
      </w:pPr>
      <w:rPr>
        <w:rFonts w:hint="default"/>
        <w:lang w:val="en-US" w:eastAsia="en-US" w:bidi="ar-SA"/>
      </w:rPr>
    </w:lvl>
    <w:lvl w:ilvl="5">
      <w:numFmt w:val="bullet"/>
      <w:lvlText w:val="•"/>
      <w:lvlJc w:val="left"/>
      <w:pPr>
        <w:ind w:left="3014" w:hanging="289"/>
      </w:pPr>
      <w:rPr>
        <w:rFonts w:hint="default"/>
        <w:lang w:val="en-US" w:eastAsia="en-US" w:bidi="ar-SA"/>
      </w:rPr>
    </w:lvl>
    <w:lvl w:ilvl="6">
      <w:numFmt w:val="bullet"/>
      <w:lvlText w:val="•"/>
      <w:lvlJc w:val="left"/>
      <w:pPr>
        <w:ind w:left="3513" w:hanging="289"/>
      </w:pPr>
      <w:rPr>
        <w:rFonts w:hint="default"/>
        <w:lang w:val="en-US" w:eastAsia="en-US" w:bidi="ar-SA"/>
      </w:rPr>
    </w:lvl>
    <w:lvl w:ilvl="7">
      <w:numFmt w:val="bullet"/>
      <w:lvlText w:val="•"/>
      <w:lvlJc w:val="left"/>
      <w:pPr>
        <w:ind w:left="4012" w:hanging="289"/>
      </w:pPr>
      <w:rPr>
        <w:rFonts w:hint="default"/>
        <w:lang w:val="en-US" w:eastAsia="en-US" w:bidi="ar-SA"/>
      </w:rPr>
    </w:lvl>
    <w:lvl w:ilvl="8">
      <w:numFmt w:val="bullet"/>
      <w:lvlText w:val="•"/>
      <w:lvlJc w:val="left"/>
      <w:pPr>
        <w:ind w:left="4511" w:hanging="289"/>
      </w:pPr>
      <w:rPr>
        <w:rFonts w:hint="default"/>
        <w:lang w:val="en-US" w:eastAsia="en-US" w:bidi="ar-SA"/>
      </w:rPr>
    </w:lvl>
  </w:abstractNum>
  <w:abstractNum w:abstractNumId="4" w15:restartNumberingAfterBreak="0">
    <w:nsid w:val="0053208E"/>
    <w:multiLevelType w:val="multilevel"/>
    <w:tmpl w:val="0053208E"/>
    <w:lvl w:ilvl="0">
      <w:start w:val="1"/>
      <w:numFmt w:val="upperRoman"/>
      <w:lvlText w:val="%1."/>
      <w:lvlJc w:val="left"/>
      <w:pPr>
        <w:ind w:left="2431" w:hanging="416"/>
        <w:jc w:val="right"/>
      </w:pPr>
      <w:rPr>
        <w:rFonts w:ascii="Times New Roman" w:eastAsia="Times New Roman" w:hAnsi="Times New Roman" w:cs="Times New Roman" w:hint="default"/>
        <w:w w:val="96"/>
        <w:sz w:val="20"/>
        <w:szCs w:val="20"/>
        <w:lang w:val="en-US" w:eastAsia="en-US" w:bidi="ar-SA"/>
      </w:rPr>
    </w:lvl>
    <w:lvl w:ilvl="1">
      <w:numFmt w:val="bullet"/>
      <w:lvlText w:val="•"/>
      <w:lvlJc w:val="left"/>
      <w:pPr>
        <w:ind w:left="2730" w:hanging="416"/>
      </w:pPr>
      <w:rPr>
        <w:rFonts w:hint="default"/>
        <w:lang w:val="en-US" w:eastAsia="en-US" w:bidi="ar-SA"/>
      </w:rPr>
    </w:lvl>
    <w:lvl w:ilvl="2">
      <w:numFmt w:val="bullet"/>
      <w:lvlText w:val="•"/>
      <w:lvlJc w:val="left"/>
      <w:pPr>
        <w:ind w:left="3021" w:hanging="416"/>
      </w:pPr>
      <w:rPr>
        <w:rFonts w:hint="default"/>
        <w:lang w:val="en-US" w:eastAsia="en-US" w:bidi="ar-SA"/>
      </w:rPr>
    </w:lvl>
    <w:lvl w:ilvl="3">
      <w:numFmt w:val="bullet"/>
      <w:lvlText w:val="•"/>
      <w:lvlJc w:val="left"/>
      <w:pPr>
        <w:ind w:left="3311" w:hanging="416"/>
      </w:pPr>
      <w:rPr>
        <w:rFonts w:hint="default"/>
        <w:lang w:val="en-US" w:eastAsia="en-US" w:bidi="ar-SA"/>
      </w:rPr>
    </w:lvl>
    <w:lvl w:ilvl="4">
      <w:numFmt w:val="bullet"/>
      <w:lvlText w:val="•"/>
      <w:lvlJc w:val="left"/>
      <w:pPr>
        <w:ind w:left="3602" w:hanging="416"/>
      </w:pPr>
      <w:rPr>
        <w:rFonts w:hint="default"/>
        <w:lang w:val="en-US" w:eastAsia="en-US" w:bidi="ar-SA"/>
      </w:rPr>
    </w:lvl>
    <w:lvl w:ilvl="5">
      <w:numFmt w:val="bullet"/>
      <w:lvlText w:val="•"/>
      <w:lvlJc w:val="left"/>
      <w:pPr>
        <w:ind w:left="3893" w:hanging="416"/>
      </w:pPr>
      <w:rPr>
        <w:rFonts w:hint="default"/>
        <w:lang w:val="en-US" w:eastAsia="en-US" w:bidi="ar-SA"/>
      </w:rPr>
    </w:lvl>
    <w:lvl w:ilvl="6">
      <w:numFmt w:val="bullet"/>
      <w:lvlText w:val="•"/>
      <w:lvlJc w:val="left"/>
      <w:pPr>
        <w:ind w:left="4183" w:hanging="416"/>
      </w:pPr>
      <w:rPr>
        <w:rFonts w:hint="default"/>
        <w:lang w:val="en-US" w:eastAsia="en-US" w:bidi="ar-SA"/>
      </w:rPr>
    </w:lvl>
    <w:lvl w:ilvl="7">
      <w:numFmt w:val="bullet"/>
      <w:lvlText w:val="•"/>
      <w:lvlJc w:val="left"/>
      <w:pPr>
        <w:ind w:left="4474" w:hanging="416"/>
      </w:pPr>
      <w:rPr>
        <w:rFonts w:hint="default"/>
        <w:lang w:val="en-US" w:eastAsia="en-US" w:bidi="ar-SA"/>
      </w:rPr>
    </w:lvl>
    <w:lvl w:ilvl="8">
      <w:numFmt w:val="bullet"/>
      <w:lvlText w:val="•"/>
      <w:lvlJc w:val="left"/>
      <w:pPr>
        <w:ind w:left="4765" w:hanging="416"/>
      </w:pPr>
      <w:rPr>
        <w:rFonts w:hint="default"/>
        <w:lang w:val="en-US" w:eastAsia="en-US" w:bidi="ar-SA"/>
      </w:rPr>
    </w:lvl>
  </w:abstractNum>
  <w:abstractNum w:abstractNumId="5" w15:restartNumberingAfterBreak="0">
    <w:nsid w:val="0248C179"/>
    <w:multiLevelType w:val="multilevel"/>
    <w:tmpl w:val="0248C179"/>
    <w:lvl w:ilvl="0">
      <w:numFmt w:val="bullet"/>
      <w:lvlText w:val=""/>
      <w:lvlJc w:val="left"/>
      <w:pPr>
        <w:ind w:left="1238" w:hanging="360"/>
      </w:pPr>
      <w:rPr>
        <w:rFonts w:ascii="Symbol" w:eastAsia="Symbol" w:hAnsi="Symbol" w:cs="Symbol" w:hint="default"/>
        <w:w w:val="97"/>
        <w:sz w:val="20"/>
        <w:szCs w:val="20"/>
        <w:lang w:val="en-US" w:eastAsia="en-US" w:bidi="ar-SA"/>
      </w:rPr>
    </w:lvl>
    <w:lvl w:ilvl="1">
      <w:numFmt w:val="bullet"/>
      <w:lvlText w:val="•"/>
      <w:lvlJc w:val="left"/>
      <w:pPr>
        <w:ind w:left="1666" w:hanging="360"/>
      </w:pPr>
      <w:rPr>
        <w:rFonts w:hint="default"/>
        <w:lang w:val="en-US" w:eastAsia="en-US" w:bidi="ar-SA"/>
      </w:rPr>
    </w:lvl>
    <w:lvl w:ilvl="2">
      <w:numFmt w:val="bullet"/>
      <w:lvlText w:val="•"/>
      <w:lvlJc w:val="left"/>
      <w:pPr>
        <w:ind w:left="2093" w:hanging="360"/>
      </w:pPr>
      <w:rPr>
        <w:rFonts w:hint="default"/>
        <w:lang w:val="en-US" w:eastAsia="en-US" w:bidi="ar-SA"/>
      </w:rPr>
    </w:lvl>
    <w:lvl w:ilvl="3">
      <w:numFmt w:val="bullet"/>
      <w:lvlText w:val="•"/>
      <w:lvlJc w:val="left"/>
      <w:pPr>
        <w:ind w:left="2520" w:hanging="360"/>
      </w:pPr>
      <w:rPr>
        <w:rFonts w:hint="default"/>
        <w:lang w:val="en-US" w:eastAsia="en-US" w:bidi="ar-SA"/>
      </w:rPr>
    </w:lvl>
    <w:lvl w:ilvl="4">
      <w:numFmt w:val="bullet"/>
      <w:lvlText w:val="•"/>
      <w:lvlJc w:val="left"/>
      <w:pPr>
        <w:ind w:left="2947" w:hanging="360"/>
      </w:pPr>
      <w:rPr>
        <w:rFonts w:hint="default"/>
        <w:lang w:val="en-US" w:eastAsia="en-US" w:bidi="ar-SA"/>
      </w:rPr>
    </w:lvl>
    <w:lvl w:ilvl="5">
      <w:numFmt w:val="bullet"/>
      <w:lvlText w:val="•"/>
      <w:lvlJc w:val="left"/>
      <w:pPr>
        <w:ind w:left="3374" w:hanging="360"/>
      </w:pPr>
      <w:rPr>
        <w:rFonts w:hint="default"/>
        <w:lang w:val="en-US" w:eastAsia="en-US" w:bidi="ar-SA"/>
      </w:rPr>
    </w:lvl>
    <w:lvl w:ilvl="6">
      <w:numFmt w:val="bullet"/>
      <w:lvlText w:val="•"/>
      <w:lvlJc w:val="left"/>
      <w:pPr>
        <w:ind w:left="3801" w:hanging="360"/>
      </w:pPr>
      <w:rPr>
        <w:rFonts w:hint="default"/>
        <w:lang w:val="en-US" w:eastAsia="en-US" w:bidi="ar-SA"/>
      </w:rPr>
    </w:lvl>
    <w:lvl w:ilvl="7">
      <w:numFmt w:val="bullet"/>
      <w:lvlText w:val="•"/>
      <w:lvlJc w:val="left"/>
      <w:pPr>
        <w:ind w:left="4228" w:hanging="360"/>
      </w:pPr>
      <w:rPr>
        <w:rFonts w:hint="default"/>
        <w:lang w:val="en-US" w:eastAsia="en-US" w:bidi="ar-SA"/>
      </w:rPr>
    </w:lvl>
    <w:lvl w:ilvl="8">
      <w:numFmt w:val="bullet"/>
      <w:lvlText w:val="•"/>
      <w:lvlJc w:val="left"/>
      <w:pPr>
        <w:ind w:left="4655" w:hanging="360"/>
      </w:pPr>
      <w:rPr>
        <w:rFonts w:hint="default"/>
        <w:lang w:val="en-US" w:eastAsia="en-US" w:bidi="ar-SA"/>
      </w:rPr>
    </w:lvl>
  </w:abstractNum>
  <w:abstractNum w:abstractNumId="6" w15:restartNumberingAfterBreak="0">
    <w:nsid w:val="03D62ECE"/>
    <w:multiLevelType w:val="multilevel"/>
    <w:tmpl w:val="03D62ECE"/>
    <w:lvl w:ilvl="0">
      <w:start w:val="1"/>
      <w:numFmt w:val="decimal"/>
      <w:lvlText w:val="%1."/>
      <w:lvlJc w:val="left"/>
      <w:pPr>
        <w:ind w:left="427" w:hanging="198"/>
      </w:pPr>
      <w:rPr>
        <w:rFonts w:ascii="Times New Roman" w:eastAsia="Times New Roman" w:hAnsi="Times New Roman" w:cs="Times New Roman" w:hint="default"/>
        <w:spacing w:val="0"/>
        <w:w w:val="96"/>
        <w:sz w:val="20"/>
        <w:szCs w:val="20"/>
        <w:lang w:val="en-US" w:eastAsia="en-US" w:bidi="ar-SA"/>
      </w:rPr>
    </w:lvl>
    <w:lvl w:ilvl="1">
      <w:numFmt w:val="bullet"/>
      <w:lvlText w:val="•"/>
      <w:lvlJc w:val="left"/>
      <w:pPr>
        <w:ind w:left="928" w:hanging="198"/>
      </w:pPr>
      <w:rPr>
        <w:rFonts w:hint="default"/>
        <w:lang w:val="en-US" w:eastAsia="en-US" w:bidi="ar-SA"/>
      </w:rPr>
    </w:lvl>
    <w:lvl w:ilvl="2">
      <w:numFmt w:val="bullet"/>
      <w:lvlText w:val="•"/>
      <w:lvlJc w:val="left"/>
      <w:pPr>
        <w:ind w:left="1437" w:hanging="198"/>
      </w:pPr>
      <w:rPr>
        <w:rFonts w:hint="default"/>
        <w:lang w:val="en-US" w:eastAsia="en-US" w:bidi="ar-SA"/>
      </w:rPr>
    </w:lvl>
    <w:lvl w:ilvl="3">
      <w:numFmt w:val="bullet"/>
      <w:lvlText w:val="•"/>
      <w:lvlJc w:val="left"/>
      <w:pPr>
        <w:ind w:left="1946" w:hanging="198"/>
      </w:pPr>
      <w:rPr>
        <w:rFonts w:hint="default"/>
        <w:lang w:val="en-US" w:eastAsia="en-US" w:bidi="ar-SA"/>
      </w:rPr>
    </w:lvl>
    <w:lvl w:ilvl="4">
      <w:numFmt w:val="bullet"/>
      <w:lvlText w:val="•"/>
      <w:lvlJc w:val="left"/>
      <w:pPr>
        <w:ind w:left="2455" w:hanging="198"/>
      </w:pPr>
      <w:rPr>
        <w:rFonts w:hint="default"/>
        <w:lang w:val="en-US" w:eastAsia="en-US" w:bidi="ar-SA"/>
      </w:rPr>
    </w:lvl>
    <w:lvl w:ilvl="5">
      <w:numFmt w:val="bullet"/>
      <w:lvlText w:val="•"/>
      <w:lvlJc w:val="left"/>
      <w:pPr>
        <w:ind w:left="2964" w:hanging="198"/>
      </w:pPr>
      <w:rPr>
        <w:rFonts w:hint="default"/>
        <w:lang w:val="en-US" w:eastAsia="en-US" w:bidi="ar-SA"/>
      </w:rPr>
    </w:lvl>
    <w:lvl w:ilvl="6">
      <w:numFmt w:val="bullet"/>
      <w:lvlText w:val="•"/>
      <w:lvlJc w:val="left"/>
      <w:pPr>
        <w:ind w:left="3473" w:hanging="198"/>
      </w:pPr>
      <w:rPr>
        <w:rFonts w:hint="default"/>
        <w:lang w:val="en-US" w:eastAsia="en-US" w:bidi="ar-SA"/>
      </w:rPr>
    </w:lvl>
    <w:lvl w:ilvl="7">
      <w:numFmt w:val="bullet"/>
      <w:lvlText w:val="•"/>
      <w:lvlJc w:val="left"/>
      <w:pPr>
        <w:ind w:left="3982" w:hanging="198"/>
      </w:pPr>
      <w:rPr>
        <w:rFonts w:hint="default"/>
        <w:lang w:val="en-US" w:eastAsia="en-US" w:bidi="ar-SA"/>
      </w:rPr>
    </w:lvl>
    <w:lvl w:ilvl="8">
      <w:numFmt w:val="bullet"/>
      <w:lvlText w:val="•"/>
      <w:lvlJc w:val="left"/>
      <w:pPr>
        <w:ind w:left="4491" w:hanging="198"/>
      </w:pPr>
      <w:rPr>
        <w:rFonts w:hint="default"/>
        <w:lang w:val="en-US" w:eastAsia="en-US" w:bidi="ar-SA"/>
      </w:rPr>
    </w:lvl>
  </w:abstractNum>
  <w:abstractNum w:abstractNumId="7" w15:restartNumberingAfterBreak="0">
    <w:nsid w:val="147A3759"/>
    <w:multiLevelType w:val="multilevel"/>
    <w:tmpl w:val="0053208E"/>
    <w:lvl w:ilvl="0">
      <w:start w:val="1"/>
      <w:numFmt w:val="upperRoman"/>
      <w:lvlText w:val="%1."/>
      <w:lvlJc w:val="left"/>
      <w:pPr>
        <w:ind w:left="2431" w:hanging="416"/>
        <w:jc w:val="right"/>
      </w:pPr>
      <w:rPr>
        <w:rFonts w:ascii="Times New Roman" w:eastAsia="Times New Roman" w:hAnsi="Times New Roman" w:cs="Times New Roman" w:hint="default"/>
        <w:w w:val="96"/>
        <w:sz w:val="20"/>
        <w:szCs w:val="20"/>
        <w:lang w:val="en-US" w:eastAsia="en-US" w:bidi="ar-SA"/>
      </w:rPr>
    </w:lvl>
    <w:lvl w:ilvl="1">
      <w:numFmt w:val="bullet"/>
      <w:lvlText w:val="•"/>
      <w:lvlJc w:val="left"/>
      <w:pPr>
        <w:ind w:left="2730" w:hanging="416"/>
      </w:pPr>
      <w:rPr>
        <w:rFonts w:hint="default"/>
        <w:lang w:val="en-US" w:eastAsia="en-US" w:bidi="ar-SA"/>
      </w:rPr>
    </w:lvl>
    <w:lvl w:ilvl="2">
      <w:numFmt w:val="bullet"/>
      <w:lvlText w:val="•"/>
      <w:lvlJc w:val="left"/>
      <w:pPr>
        <w:ind w:left="3021" w:hanging="416"/>
      </w:pPr>
      <w:rPr>
        <w:rFonts w:hint="default"/>
        <w:lang w:val="en-US" w:eastAsia="en-US" w:bidi="ar-SA"/>
      </w:rPr>
    </w:lvl>
    <w:lvl w:ilvl="3">
      <w:numFmt w:val="bullet"/>
      <w:lvlText w:val="•"/>
      <w:lvlJc w:val="left"/>
      <w:pPr>
        <w:ind w:left="3311" w:hanging="416"/>
      </w:pPr>
      <w:rPr>
        <w:rFonts w:hint="default"/>
        <w:lang w:val="en-US" w:eastAsia="en-US" w:bidi="ar-SA"/>
      </w:rPr>
    </w:lvl>
    <w:lvl w:ilvl="4">
      <w:numFmt w:val="bullet"/>
      <w:lvlText w:val="•"/>
      <w:lvlJc w:val="left"/>
      <w:pPr>
        <w:ind w:left="3602" w:hanging="416"/>
      </w:pPr>
      <w:rPr>
        <w:rFonts w:hint="default"/>
        <w:lang w:val="en-US" w:eastAsia="en-US" w:bidi="ar-SA"/>
      </w:rPr>
    </w:lvl>
    <w:lvl w:ilvl="5">
      <w:numFmt w:val="bullet"/>
      <w:lvlText w:val="•"/>
      <w:lvlJc w:val="left"/>
      <w:pPr>
        <w:ind w:left="3893" w:hanging="416"/>
      </w:pPr>
      <w:rPr>
        <w:rFonts w:hint="default"/>
        <w:lang w:val="en-US" w:eastAsia="en-US" w:bidi="ar-SA"/>
      </w:rPr>
    </w:lvl>
    <w:lvl w:ilvl="6">
      <w:numFmt w:val="bullet"/>
      <w:lvlText w:val="•"/>
      <w:lvlJc w:val="left"/>
      <w:pPr>
        <w:ind w:left="4183" w:hanging="416"/>
      </w:pPr>
      <w:rPr>
        <w:rFonts w:hint="default"/>
        <w:lang w:val="en-US" w:eastAsia="en-US" w:bidi="ar-SA"/>
      </w:rPr>
    </w:lvl>
    <w:lvl w:ilvl="7">
      <w:numFmt w:val="bullet"/>
      <w:lvlText w:val="•"/>
      <w:lvlJc w:val="left"/>
      <w:pPr>
        <w:ind w:left="4474" w:hanging="416"/>
      </w:pPr>
      <w:rPr>
        <w:rFonts w:hint="default"/>
        <w:lang w:val="en-US" w:eastAsia="en-US" w:bidi="ar-SA"/>
      </w:rPr>
    </w:lvl>
    <w:lvl w:ilvl="8">
      <w:numFmt w:val="bullet"/>
      <w:lvlText w:val="•"/>
      <w:lvlJc w:val="left"/>
      <w:pPr>
        <w:ind w:left="4765" w:hanging="416"/>
      </w:pPr>
      <w:rPr>
        <w:rFonts w:hint="default"/>
        <w:lang w:val="en-US" w:eastAsia="en-US" w:bidi="ar-SA"/>
      </w:rPr>
    </w:lvl>
  </w:abstractNum>
  <w:abstractNum w:abstractNumId="8" w15:restartNumberingAfterBreak="0">
    <w:nsid w:val="25B654F3"/>
    <w:multiLevelType w:val="multilevel"/>
    <w:tmpl w:val="25B654F3"/>
    <w:lvl w:ilvl="0">
      <w:numFmt w:val="bullet"/>
      <w:lvlText w:val=""/>
      <w:lvlJc w:val="left"/>
      <w:pPr>
        <w:ind w:left="1238" w:hanging="360"/>
      </w:pPr>
      <w:rPr>
        <w:rFonts w:ascii="Symbol" w:eastAsia="Symbol" w:hAnsi="Symbol" w:cs="Symbol" w:hint="default"/>
        <w:w w:val="97"/>
        <w:sz w:val="20"/>
        <w:szCs w:val="20"/>
        <w:lang w:val="en-US" w:eastAsia="en-US" w:bidi="ar-SA"/>
      </w:rPr>
    </w:lvl>
    <w:lvl w:ilvl="1">
      <w:numFmt w:val="bullet"/>
      <w:lvlText w:val="•"/>
      <w:lvlJc w:val="left"/>
      <w:pPr>
        <w:ind w:left="1666" w:hanging="360"/>
      </w:pPr>
      <w:rPr>
        <w:rFonts w:hint="default"/>
        <w:lang w:val="en-US" w:eastAsia="en-US" w:bidi="ar-SA"/>
      </w:rPr>
    </w:lvl>
    <w:lvl w:ilvl="2">
      <w:numFmt w:val="bullet"/>
      <w:lvlText w:val="•"/>
      <w:lvlJc w:val="left"/>
      <w:pPr>
        <w:ind w:left="2093" w:hanging="360"/>
      </w:pPr>
      <w:rPr>
        <w:rFonts w:hint="default"/>
        <w:lang w:val="en-US" w:eastAsia="en-US" w:bidi="ar-SA"/>
      </w:rPr>
    </w:lvl>
    <w:lvl w:ilvl="3">
      <w:numFmt w:val="bullet"/>
      <w:lvlText w:val="•"/>
      <w:lvlJc w:val="left"/>
      <w:pPr>
        <w:ind w:left="2520" w:hanging="360"/>
      </w:pPr>
      <w:rPr>
        <w:rFonts w:hint="default"/>
        <w:lang w:val="en-US" w:eastAsia="en-US" w:bidi="ar-SA"/>
      </w:rPr>
    </w:lvl>
    <w:lvl w:ilvl="4">
      <w:numFmt w:val="bullet"/>
      <w:lvlText w:val="•"/>
      <w:lvlJc w:val="left"/>
      <w:pPr>
        <w:ind w:left="2947" w:hanging="360"/>
      </w:pPr>
      <w:rPr>
        <w:rFonts w:hint="default"/>
        <w:lang w:val="en-US" w:eastAsia="en-US" w:bidi="ar-SA"/>
      </w:rPr>
    </w:lvl>
    <w:lvl w:ilvl="5">
      <w:numFmt w:val="bullet"/>
      <w:lvlText w:val="•"/>
      <w:lvlJc w:val="left"/>
      <w:pPr>
        <w:ind w:left="3374" w:hanging="360"/>
      </w:pPr>
      <w:rPr>
        <w:rFonts w:hint="default"/>
        <w:lang w:val="en-US" w:eastAsia="en-US" w:bidi="ar-SA"/>
      </w:rPr>
    </w:lvl>
    <w:lvl w:ilvl="6">
      <w:numFmt w:val="bullet"/>
      <w:lvlText w:val="•"/>
      <w:lvlJc w:val="left"/>
      <w:pPr>
        <w:ind w:left="3801" w:hanging="360"/>
      </w:pPr>
      <w:rPr>
        <w:rFonts w:hint="default"/>
        <w:lang w:val="en-US" w:eastAsia="en-US" w:bidi="ar-SA"/>
      </w:rPr>
    </w:lvl>
    <w:lvl w:ilvl="7">
      <w:numFmt w:val="bullet"/>
      <w:lvlText w:val="•"/>
      <w:lvlJc w:val="left"/>
      <w:pPr>
        <w:ind w:left="4228" w:hanging="360"/>
      </w:pPr>
      <w:rPr>
        <w:rFonts w:hint="default"/>
        <w:lang w:val="en-US" w:eastAsia="en-US" w:bidi="ar-SA"/>
      </w:rPr>
    </w:lvl>
    <w:lvl w:ilvl="8">
      <w:numFmt w:val="bullet"/>
      <w:lvlText w:val="•"/>
      <w:lvlJc w:val="left"/>
      <w:pPr>
        <w:ind w:left="4655" w:hanging="360"/>
      </w:pPr>
      <w:rPr>
        <w:rFonts w:hint="default"/>
        <w:lang w:val="en-US" w:eastAsia="en-US" w:bidi="ar-SA"/>
      </w:rPr>
    </w:lvl>
  </w:abstractNum>
  <w:abstractNum w:abstractNumId="9" w15:restartNumberingAfterBreak="0">
    <w:nsid w:val="59ADCABA"/>
    <w:multiLevelType w:val="multilevel"/>
    <w:tmpl w:val="59ADCABA"/>
    <w:lvl w:ilvl="0">
      <w:start w:val="1"/>
      <w:numFmt w:val="upperLetter"/>
      <w:lvlText w:val="%1."/>
      <w:lvlJc w:val="left"/>
      <w:pPr>
        <w:ind w:left="291" w:hanging="291"/>
      </w:pPr>
      <w:rPr>
        <w:rFonts w:ascii="Times New Roman" w:eastAsia="Times New Roman" w:hAnsi="Times New Roman" w:cs="Times New Roman" w:hint="default"/>
        <w:i/>
        <w:iCs/>
        <w:spacing w:val="0"/>
        <w:w w:val="96"/>
        <w:sz w:val="20"/>
        <w:szCs w:val="20"/>
        <w:lang w:val="en-US" w:eastAsia="en-US" w:bidi="ar-SA"/>
      </w:rPr>
    </w:lvl>
    <w:lvl w:ilvl="1">
      <w:numFmt w:val="bullet"/>
      <w:lvlText w:val="➔"/>
      <w:lvlJc w:val="left"/>
      <w:pPr>
        <w:ind w:left="768" w:hanging="251"/>
      </w:pPr>
      <w:rPr>
        <w:rFonts w:ascii="MS Gothic" w:eastAsia="MS Gothic" w:hAnsi="MS Gothic" w:cs="MS Gothic" w:hint="default"/>
        <w:w w:val="99"/>
        <w:sz w:val="20"/>
        <w:szCs w:val="20"/>
        <w:lang w:val="en-US" w:eastAsia="en-US" w:bidi="ar-SA"/>
      </w:rPr>
    </w:lvl>
    <w:lvl w:ilvl="2">
      <w:numFmt w:val="bullet"/>
      <w:lvlText w:val="•"/>
      <w:lvlJc w:val="left"/>
      <w:pPr>
        <w:ind w:left="1267" w:hanging="251"/>
      </w:pPr>
      <w:rPr>
        <w:rFonts w:hint="default"/>
        <w:lang w:val="en-US" w:eastAsia="en-US" w:bidi="ar-SA"/>
      </w:rPr>
    </w:lvl>
    <w:lvl w:ilvl="3">
      <w:numFmt w:val="bullet"/>
      <w:lvlText w:val="•"/>
      <w:lvlJc w:val="left"/>
      <w:pPr>
        <w:ind w:left="1774" w:hanging="251"/>
      </w:pPr>
      <w:rPr>
        <w:rFonts w:hint="default"/>
        <w:lang w:val="en-US" w:eastAsia="en-US" w:bidi="ar-SA"/>
      </w:rPr>
    </w:lvl>
    <w:lvl w:ilvl="4">
      <w:numFmt w:val="bullet"/>
      <w:lvlText w:val="•"/>
      <w:lvlJc w:val="left"/>
      <w:pPr>
        <w:ind w:left="2281" w:hanging="251"/>
      </w:pPr>
      <w:rPr>
        <w:rFonts w:hint="default"/>
        <w:lang w:val="en-US" w:eastAsia="en-US" w:bidi="ar-SA"/>
      </w:rPr>
    </w:lvl>
    <w:lvl w:ilvl="5">
      <w:numFmt w:val="bullet"/>
      <w:lvlText w:val="•"/>
      <w:lvlJc w:val="left"/>
      <w:pPr>
        <w:ind w:left="2788" w:hanging="251"/>
      </w:pPr>
      <w:rPr>
        <w:rFonts w:hint="default"/>
        <w:lang w:val="en-US" w:eastAsia="en-US" w:bidi="ar-SA"/>
      </w:rPr>
    </w:lvl>
    <w:lvl w:ilvl="6">
      <w:numFmt w:val="bullet"/>
      <w:lvlText w:val="•"/>
      <w:lvlJc w:val="left"/>
      <w:pPr>
        <w:ind w:left="3296" w:hanging="251"/>
      </w:pPr>
      <w:rPr>
        <w:rFonts w:hint="default"/>
        <w:lang w:val="en-US" w:eastAsia="en-US" w:bidi="ar-SA"/>
      </w:rPr>
    </w:lvl>
    <w:lvl w:ilvl="7">
      <w:numFmt w:val="bullet"/>
      <w:lvlText w:val="•"/>
      <w:lvlJc w:val="left"/>
      <w:pPr>
        <w:ind w:left="3803" w:hanging="251"/>
      </w:pPr>
      <w:rPr>
        <w:rFonts w:hint="default"/>
        <w:lang w:val="en-US" w:eastAsia="en-US" w:bidi="ar-SA"/>
      </w:rPr>
    </w:lvl>
    <w:lvl w:ilvl="8">
      <w:numFmt w:val="bullet"/>
      <w:lvlText w:val="•"/>
      <w:lvlJc w:val="left"/>
      <w:pPr>
        <w:ind w:left="4310" w:hanging="251"/>
      </w:pPr>
      <w:rPr>
        <w:rFonts w:hint="default"/>
        <w:lang w:val="en-US" w:eastAsia="en-US" w:bidi="ar-SA"/>
      </w:rPr>
    </w:lvl>
  </w:abstractNum>
  <w:abstractNum w:abstractNumId="10" w15:restartNumberingAfterBreak="0">
    <w:nsid w:val="72183CF9"/>
    <w:multiLevelType w:val="multilevel"/>
    <w:tmpl w:val="72183CF9"/>
    <w:lvl w:ilvl="0">
      <w:numFmt w:val="bullet"/>
      <w:lvlText w:val=""/>
      <w:lvlJc w:val="left"/>
      <w:pPr>
        <w:ind w:left="1238" w:hanging="360"/>
      </w:pPr>
      <w:rPr>
        <w:rFonts w:ascii="Symbol" w:eastAsia="Symbol" w:hAnsi="Symbol" w:cs="Symbol" w:hint="default"/>
        <w:w w:val="97"/>
        <w:sz w:val="20"/>
        <w:szCs w:val="20"/>
        <w:lang w:val="en-US" w:eastAsia="en-US" w:bidi="ar-SA"/>
      </w:rPr>
    </w:lvl>
    <w:lvl w:ilvl="1">
      <w:numFmt w:val="bullet"/>
      <w:lvlText w:val="•"/>
      <w:lvlJc w:val="left"/>
      <w:pPr>
        <w:ind w:left="1666" w:hanging="360"/>
      </w:pPr>
      <w:rPr>
        <w:rFonts w:hint="default"/>
        <w:lang w:val="en-US" w:eastAsia="en-US" w:bidi="ar-SA"/>
      </w:rPr>
    </w:lvl>
    <w:lvl w:ilvl="2">
      <w:numFmt w:val="bullet"/>
      <w:lvlText w:val="•"/>
      <w:lvlJc w:val="left"/>
      <w:pPr>
        <w:ind w:left="2093" w:hanging="360"/>
      </w:pPr>
      <w:rPr>
        <w:rFonts w:hint="default"/>
        <w:lang w:val="en-US" w:eastAsia="en-US" w:bidi="ar-SA"/>
      </w:rPr>
    </w:lvl>
    <w:lvl w:ilvl="3">
      <w:numFmt w:val="bullet"/>
      <w:lvlText w:val="•"/>
      <w:lvlJc w:val="left"/>
      <w:pPr>
        <w:ind w:left="2520" w:hanging="360"/>
      </w:pPr>
      <w:rPr>
        <w:rFonts w:hint="default"/>
        <w:lang w:val="en-US" w:eastAsia="en-US" w:bidi="ar-SA"/>
      </w:rPr>
    </w:lvl>
    <w:lvl w:ilvl="4">
      <w:numFmt w:val="bullet"/>
      <w:lvlText w:val="•"/>
      <w:lvlJc w:val="left"/>
      <w:pPr>
        <w:ind w:left="2947" w:hanging="360"/>
      </w:pPr>
      <w:rPr>
        <w:rFonts w:hint="default"/>
        <w:lang w:val="en-US" w:eastAsia="en-US" w:bidi="ar-SA"/>
      </w:rPr>
    </w:lvl>
    <w:lvl w:ilvl="5">
      <w:numFmt w:val="bullet"/>
      <w:lvlText w:val="•"/>
      <w:lvlJc w:val="left"/>
      <w:pPr>
        <w:ind w:left="3374" w:hanging="360"/>
      </w:pPr>
      <w:rPr>
        <w:rFonts w:hint="default"/>
        <w:lang w:val="en-US" w:eastAsia="en-US" w:bidi="ar-SA"/>
      </w:rPr>
    </w:lvl>
    <w:lvl w:ilvl="6">
      <w:numFmt w:val="bullet"/>
      <w:lvlText w:val="•"/>
      <w:lvlJc w:val="left"/>
      <w:pPr>
        <w:ind w:left="3801" w:hanging="360"/>
      </w:pPr>
      <w:rPr>
        <w:rFonts w:hint="default"/>
        <w:lang w:val="en-US" w:eastAsia="en-US" w:bidi="ar-SA"/>
      </w:rPr>
    </w:lvl>
    <w:lvl w:ilvl="7">
      <w:numFmt w:val="bullet"/>
      <w:lvlText w:val="•"/>
      <w:lvlJc w:val="left"/>
      <w:pPr>
        <w:ind w:left="4228" w:hanging="360"/>
      </w:pPr>
      <w:rPr>
        <w:rFonts w:hint="default"/>
        <w:lang w:val="en-US" w:eastAsia="en-US" w:bidi="ar-SA"/>
      </w:rPr>
    </w:lvl>
    <w:lvl w:ilvl="8">
      <w:numFmt w:val="bullet"/>
      <w:lvlText w:val="•"/>
      <w:lvlJc w:val="left"/>
      <w:pPr>
        <w:ind w:left="4655" w:hanging="360"/>
      </w:pPr>
      <w:rPr>
        <w:rFonts w:hint="default"/>
        <w:lang w:val="en-US" w:eastAsia="en-US" w:bidi="ar-SA"/>
      </w:rPr>
    </w:lvl>
  </w:abstractNum>
  <w:num w:numId="1" w16cid:durableId="1291669968">
    <w:abstractNumId w:val="4"/>
  </w:num>
  <w:num w:numId="2" w16cid:durableId="320473040">
    <w:abstractNumId w:val="3"/>
  </w:num>
  <w:num w:numId="3" w16cid:durableId="2136286086">
    <w:abstractNumId w:val="9"/>
  </w:num>
  <w:num w:numId="4" w16cid:durableId="1702898244">
    <w:abstractNumId w:val="2"/>
  </w:num>
  <w:num w:numId="5" w16cid:durableId="32778147">
    <w:abstractNumId w:val="1"/>
  </w:num>
  <w:num w:numId="6" w16cid:durableId="898789460">
    <w:abstractNumId w:val="6"/>
  </w:num>
  <w:num w:numId="7" w16cid:durableId="1439372492">
    <w:abstractNumId w:val="8"/>
  </w:num>
  <w:num w:numId="8" w16cid:durableId="540291772">
    <w:abstractNumId w:val="10"/>
  </w:num>
  <w:num w:numId="9" w16cid:durableId="57365874">
    <w:abstractNumId w:val="5"/>
  </w:num>
  <w:num w:numId="10" w16cid:durableId="2091731430">
    <w:abstractNumId w:val="0"/>
  </w:num>
  <w:num w:numId="11" w16cid:durableId="21217990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5" fillcolor="white">
      <v:fill color="white"/>
    </o:shapedefaults>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C53DA"/>
    <w:rsid w:val="000945D8"/>
    <w:rsid w:val="002930EF"/>
    <w:rsid w:val="003924C0"/>
    <w:rsid w:val="003C1BA3"/>
    <w:rsid w:val="004C53DA"/>
    <w:rsid w:val="005414DB"/>
    <w:rsid w:val="00574749"/>
    <w:rsid w:val="005900C5"/>
    <w:rsid w:val="005B4F4F"/>
    <w:rsid w:val="006D181C"/>
    <w:rsid w:val="006F225B"/>
    <w:rsid w:val="00746CD6"/>
    <w:rsid w:val="0080548E"/>
    <w:rsid w:val="008377B4"/>
    <w:rsid w:val="008C2A84"/>
    <w:rsid w:val="00994835"/>
    <w:rsid w:val="00F21B0A"/>
    <w:rsid w:val="088844A9"/>
    <w:rsid w:val="113B3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fillcolor="white">
      <v:fill color="white"/>
    </o:shapedefaults>
    <o:shapelayout v:ext="edit">
      <o:idmap v:ext="edit" data="2"/>
    </o:shapelayout>
  </w:shapeDefaults>
  <w:decimalSymbol w:val="."/>
  <w:listSeparator w:val=","/>
  <w14:docId w14:val="790BF446"/>
  <w15:docId w15:val="{B2BB5A6E-00D1-4CCE-BE4B-9BEEDC9D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3">
    <w:name w:val="heading 3"/>
    <w:basedOn w:val="Normal"/>
    <w:link w:val="Heading3Char"/>
    <w:uiPriority w:val="9"/>
    <w:qFormat/>
    <w:rsid w:val="006F225B"/>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0"/>
    </w:pPr>
    <w:rPr>
      <w:sz w:val="20"/>
      <w:szCs w:val="20"/>
    </w:rPr>
  </w:style>
  <w:style w:type="paragraph" w:styleId="Title">
    <w:name w:val="Title"/>
    <w:basedOn w:val="Normal"/>
    <w:uiPriority w:val="1"/>
    <w:qFormat/>
    <w:pPr>
      <w:spacing w:before="60"/>
      <w:ind w:left="2163" w:right="2509"/>
      <w:jc w:val="center"/>
    </w:pPr>
    <w:rPr>
      <w:sz w:val="48"/>
      <w:szCs w:val="4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18"/>
      <w:ind w:left="1238" w:hanging="361"/>
    </w:pPr>
  </w:style>
  <w:style w:type="paragraph" w:customStyle="1" w:styleId="TableParagraph">
    <w:name w:val="Table Paragraph"/>
    <w:basedOn w:val="Normal"/>
    <w:uiPriority w:val="1"/>
    <w:qFormat/>
  </w:style>
  <w:style w:type="character" w:styleId="Strong">
    <w:name w:val="Strong"/>
    <w:basedOn w:val="DefaultParagraphFont"/>
    <w:qFormat/>
    <w:rsid w:val="0080548E"/>
    <w:rPr>
      <w:b/>
      <w:bCs/>
    </w:rPr>
  </w:style>
  <w:style w:type="character" w:styleId="Hyperlink">
    <w:name w:val="Hyperlink"/>
    <w:basedOn w:val="DefaultParagraphFont"/>
    <w:uiPriority w:val="99"/>
    <w:unhideWhenUsed/>
    <w:rsid w:val="00746CD6"/>
    <w:rPr>
      <w:color w:val="0000FF"/>
      <w:u w:val="single"/>
    </w:rPr>
  </w:style>
  <w:style w:type="paragraph" w:styleId="NormalWeb">
    <w:name w:val="Normal (Web)"/>
    <w:basedOn w:val="Normal"/>
    <w:uiPriority w:val="99"/>
    <w:unhideWhenUsed/>
    <w:rsid w:val="00746CD6"/>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rsid w:val="006F225B"/>
    <w:rPr>
      <w:rFonts w:ascii="Times New Roman" w:eastAsia="Times New Roman" w:hAnsi="Times New Roman" w:cs="Times New Roman"/>
      <w:b/>
      <w:bCs/>
      <w:sz w:val="27"/>
      <w:szCs w:val="27"/>
    </w:rPr>
  </w:style>
  <w:style w:type="paragraph" w:styleId="Header">
    <w:name w:val="header"/>
    <w:basedOn w:val="Normal"/>
    <w:link w:val="HeaderChar"/>
    <w:rsid w:val="005900C5"/>
    <w:pPr>
      <w:tabs>
        <w:tab w:val="center" w:pos="4513"/>
        <w:tab w:val="right" w:pos="9026"/>
      </w:tabs>
    </w:pPr>
  </w:style>
  <w:style w:type="character" w:customStyle="1" w:styleId="HeaderChar">
    <w:name w:val="Header Char"/>
    <w:basedOn w:val="DefaultParagraphFont"/>
    <w:link w:val="Header"/>
    <w:rsid w:val="005900C5"/>
    <w:rPr>
      <w:rFonts w:ascii="Times New Roman" w:eastAsia="Times New Roman" w:hAnsi="Times New Roman" w:cs="Times New Roman"/>
      <w:sz w:val="22"/>
      <w:szCs w:val="22"/>
      <w:lang w:val="en-US" w:eastAsia="en-US"/>
    </w:rPr>
  </w:style>
  <w:style w:type="paragraph" w:styleId="Footer">
    <w:name w:val="footer"/>
    <w:basedOn w:val="Normal"/>
    <w:link w:val="FooterChar"/>
    <w:rsid w:val="005900C5"/>
    <w:pPr>
      <w:tabs>
        <w:tab w:val="center" w:pos="4513"/>
        <w:tab w:val="right" w:pos="9026"/>
      </w:tabs>
    </w:pPr>
  </w:style>
  <w:style w:type="character" w:customStyle="1" w:styleId="FooterChar">
    <w:name w:val="Footer Char"/>
    <w:basedOn w:val="DefaultParagraphFont"/>
    <w:link w:val="Footer"/>
    <w:rsid w:val="005900C5"/>
    <w:rPr>
      <w:rFonts w:ascii="Times New Roman" w:eastAsia="Times New Roman" w:hAnsi="Times New Roman" w:cs="Times New Roman"/>
      <w:sz w:val="22"/>
      <w:szCs w:val="22"/>
      <w:lang w:val="en-US" w:eastAsia="en-US"/>
    </w:rPr>
  </w:style>
  <w:style w:type="character" w:customStyle="1" w:styleId="a">
    <w:name w:val="a"/>
    <w:basedOn w:val="DefaultParagraphFont"/>
    <w:rsid w:val="005B4F4F"/>
  </w:style>
  <w:style w:type="character" w:customStyle="1" w:styleId="l6">
    <w:name w:val="l6"/>
    <w:basedOn w:val="DefaultParagraphFont"/>
    <w:rsid w:val="005B4F4F"/>
  </w:style>
  <w:style w:type="character" w:customStyle="1" w:styleId="l">
    <w:name w:val="l"/>
    <w:basedOn w:val="DefaultParagraphFont"/>
    <w:rsid w:val="005414DB"/>
  </w:style>
  <w:style w:type="character" w:customStyle="1" w:styleId="l7">
    <w:name w:val="l7"/>
    <w:basedOn w:val="DefaultParagraphFont"/>
    <w:rsid w:val="005414DB"/>
  </w:style>
  <w:style w:type="character" w:customStyle="1" w:styleId="l8">
    <w:name w:val="l8"/>
    <w:basedOn w:val="DefaultParagraphFont"/>
    <w:rsid w:val="00541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0542">
      <w:bodyDiv w:val="1"/>
      <w:marLeft w:val="0"/>
      <w:marRight w:val="0"/>
      <w:marTop w:val="0"/>
      <w:marBottom w:val="0"/>
      <w:divBdr>
        <w:top w:val="none" w:sz="0" w:space="0" w:color="auto"/>
        <w:left w:val="none" w:sz="0" w:space="0" w:color="auto"/>
        <w:bottom w:val="none" w:sz="0" w:space="0" w:color="auto"/>
        <w:right w:val="none" w:sz="0" w:space="0" w:color="auto"/>
      </w:divBdr>
      <w:divsChild>
        <w:div w:id="139808890">
          <w:marLeft w:val="0"/>
          <w:marRight w:val="0"/>
          <w:marTop w:val="0"/>
          <w:marBottom w:val="0"/>
          <w:divBdr>
            <w:top w:val="none" w:sz="0" w:space="0" w:color="auto"/>
            <w:left w:val="none" w:sz="0" w:space="0" w:color="auto"/>
            <w:bottom w:val="none" w:sz="0" w:space="0" w:color="auto"/>
            <w:right w:val="none" w:sz="0" w:space="0" w:color="auto"/>
          </w:divBdr>
          <w:divsChild>
            <w:div w:id="1347438410">
              <w:marLeft w:val="0"/>
              <w:marRight w:val="0"/>
              <w:marTop w:val="0"/>
              <w:marBottom w:val="0"/>
              <w:divBdr>
                <w:top w:val="none" w:sz="0" w:space="0" w:color="auto"/>
                <w:left w:val="none" w:sz="0" w:space="0" w:color="auto"/>
                <w:bottom w:val="none" w:sz="0" w:space="0" w:color="auto"/>
                <w:right w:val="none" w:sz="0" w:space="0" w:color="auto"/>
              </w:divBdr>
              <w:divsChild>
                <w:div w:id="547838718">
                  <w:marLeft w:val="0"/>
                  <w:marRight w:val="0"/>
                  <w:marTop w:val="0"/>
                  <w:marBottom w:val="0"/>
                  <w:divBdr>
                    <w:top w:val="none" w:sz="0" w:space="0" w:color="auto"/>
                    <w:left w:val="none" w:sz="0" w:space="0" w:color="auto"/>
                    <w:bottom w:val="none" w:sz="0" w:space="0" w:color="auto"/>
                    <w:right w:val="none" w:sz="0" w:space="0" w:color="auto"/>
                  </w:divBdr>
                </w:div>
                <w:div w:id="1928537845">
                  <w:marLeft w:val="0"/>
                  <w:marRight w:val="0"/>
                  <w:marTop w:val="0"/>
                  <w:marBottom w:val="0"/>
                  <w:divBdr>
                    <w:top w:val="none" w:sz="0" w:space="0" w:color="auto"/>
                    <w:left w:val="none" w:sz="0" w:space="0" w:color="auto"/>
                    <w:bottom w:val="none" w:sz="0" w:space="0" w:color="auto"/>
                    <w:right w:val="none" w:sz="0" w:space="0" w:color="auto"/>
                  </w:divBdr>
                </w:div>
                <w:div w:id="296424139">
                  <w:marLeft w:val="0"/>
                  <w:marRight w:val="0"/>
                  <w:marTop w:val="0"/>
                  <w:marBottom w:val="0"/>
                  <w:divBdr>
                    <w:top w:val="none" w:sz="0" w:space="0" w:color="auto"/>
                    <w:left w:val="none" w:sz="0" w:space="0" w:color="auto"/>
                    <w:bottom w:val="none" w:sz="0" w:space="0" w:color="auto"/>
                    <w:right w:val="none" w:sz="0" w:space="0" w:color="auto"/>
                  </w:divBdr>
                </w:div>
                <w:div w:id="144127984">
                  <w:marLeft w:val="0"/>
                  <w:marRight w:val="0"/>
                  <w:marTop w:val="0"/>
                  <w:marBottom w:val="0"/>
                  <w:divBdr>
                    <w:top w:val="none" w:sz="0" w:space="0" w:color="auto"/>
                    <w:left w:val="none" w:sz="0" w:space="0" w:color="auto"/>
                    <w:bottom w:val="none" w:sz="0" w:space="0" w:color="auto"/>
                    <w:right w:val="none" w:sz="0" w:space="0" w:color="auto"/>
                  </w:divBdr>
                </w:div>
                <w:div w:id="240020570">
                  <w:marLeft w:val="0"/>
                  <w:marRight w:val="0"/>
                  <w:marTop w:val="0"/>
                  <w:marBottom w:val="0"/>
                  <w:divBdr>
                    <w:top w:val="none" w:sz="0" w:space="0" w:color="auto"/>
                    <w:left w:val="none" w:sz="0" w:space="0" w:color="auto"/>
                    <w:bottom w:val="none" w:sz="0" w:space="0" w:color="auto"/>
                    <w:right w:val="none" w:sz="0" w:space="0" w:color="auto"/>
                  </w:divBdr>
                </w:div>
                <w:div w:id="1837988357">
                  <w:marLeft w:val="0"/>
                  <w:marRight w:val="0"/>
                  <w:marTop w:val="0"/>
                  <w:marBottom w:val="0"/>
                  <w:divBdr>
                    <w:top w:val="none" w:sz="0" w:space="0" w:color="auto"/>
                    <w:left w:val="none" w:sz="0" w:space="0" w:color="auto"/>
                    <w:bottom w:val="none" w:sz="0" w:space="0" w:color="auto"/>
                    <w:right w:val="none" w:sz="0" w:space="0" w:color="auto"/>
                  </w:divBdr>
                </w:div>
                <w:div w:id="1096905043">
                  <w:marLeft w:val="0"/>
                  <w:marRight w:val="0"/>
                  <w:marTop w:val="0"/>
                  <w:marBottom w:val="0"/>
                  <w:divBdr>
                    <w:top w:val="none" w:sz="0" w:space="0" w:color="auto"/>
                    <w:left w:val="none" w:sz="0" w:space="0" w:color="auto"/>
                    <w:bottom w:val="none" w:sz="0" w:space="0" w:color="auto"/>
                    <w:right w:val="none" w:sz="0" w:space="0" w:color="auto"/>
                  </w:divBdr>
                </w:div>
                <w:div w:id="889072696">
                  <w:marLeft w:val="0"/>
                  <w:marRight w:val="0"/>
                  <w:marTop w:val="0"/>
                  <w:marBottom w:val="0"/>
                  <w:divBdr>
                    <w:top w:val="none" w:sz="0" w:space="0" w:color="auto"/>
                    <w:left w:val="none" w:sz="0" w:space="0" w:color="auto"/>
                    <w:bottom w:val="none" w:sz="0" w:space="0" w:color="auto"/>
                    <w:right w:val="none" w:sz="0" w:space="0" w:color="auto"/>
                  </w:divBdr>
                </w:div>
                <w:div w:id="1653826670">
                  <w:marLeft w:val="0"/>
                  <w:marRight w:val="0"/>
                  <w:marTop w:val="0"/>
                  <w:marBottom w:val="0"/>
                  <w:divBdr>
                    <w:top w:val="none" w:sz="0" w:space="0" w:color="auto"/>
                    <w:left w:val="none" w:sz="0" w:space="0" w:color="auto"/>
                    <w:bottom w:val="none" w:sz="0" w:space="0" w:color="auto"/>
                    <w:right w:val="none" w:sz="0" w:space="0" w:color="auto"/>
                  </w:divBdr>
                </w:div>
                <w:div w:id="1739667832">
                  <w:marLeft w:val="0"/>
                  <w:marRight w:val="0"/>
                  <w:marTop w:val="0"/>
                  <w:marBottom w:val="0"/>
                  <w:divBdr>
                    <w:top w:val="none" w:sz="0" w:space="0" w:color="auto"/>
                    <w:left w:val="none" w:sz="0" w:space="0" w:color="auto"/>
                    <w:bottom w:val="none" w:sz="0" w:space="0" w:color="auto"/>
                    <w:right w:val="none" w:sz="0" w:space="0" w:color="auto"/>
                  </w:divBdr>
                </w:div>
                <w:div w:id="982081644">
                  <w:marLeft w:val="0"/>
                  <w:marRight w:val="0"/>
                  <w:marTop w:val="0"/>
                  <w:marBottom w:val="0"/>
                  <w:divBdr>
                    <w:top w:val="none" w:sz="0" w:space="0" w:color="auto"/>
                    <w:left w:val="none" w:sz="0" w:space="0" w:color="auto"/>
                    <w:bottom w:val="none" w:sz="0" w:space="0" w:color="auto"/>
                    <w:right w:val="none" w:sz="0" w:space="0" w:color="auto"/>
                  </w:divBdr>
                </w:div>
                <w:div w:id="796753737">
                  <w:marLeft w:val="0"/>
                  <w:marRight w:val="0"/>
                  <w:marTop w:val="0"/>
                  <w:marBottom w:val="0"/>
                  <w:divBdr>
                    <w:top w:val="none" w:sz="0" w:space="0" w:color="auto"/>
                    <w:left w:val="none" w:sz="0" w:space="0" w:color="auto"/>
                    <w:bottom w:val="none" w:sz="0" w:space="0" w:color="auto"/>
                    <w:right w:val="none" w:sz="0" w:space="0" w:color="auto"/>
                  </w:divBdr>
                </w:div>
                <w:div w:id="1412045728">
                  <w:marLeft w:val="0"/>
                  <w:marRight w:val="0"/>
                  <w:marTop w:val="0"/>
                  <w:marBottom w:val="0"/>
                  <w:divBdr>
                    <w:top w:val="none" w:sz="0" w:space="0" w:color="auto"/>
                    <w:left w:val="none" w:sz="0" w:space="0" w:color="auto"/>
                    <w:bottom w:val="none" w:sz="0" w:space="0" w:color="auto"/>
                    <w:right w:val="none" w:sz="0" w:space="0" w:color="auto"/>
                  </w:divBdr>
                </w:div>
                <w:div w:id="1385131625">
                  <w:marLeft w:val="0"/>
                  <w:marRight w:val="0"/>
                  <w:marTop w:val="0"/>
                  <w:marBottom w:val="0"/>
                  <w:divBdr>
                    <w:top w:val="none" w:sz="0" w:space="0" w:color="auto"/>
                    <w:left w:val="none" w:sz="0" w:space="0" w:color="auto"/>
                    <w:bottom w:val="none" w:sz="0" w:space="0" w:color="auto"/>
                    <w:right w:val="none" w:sz="0" w:space="0" w:color="auto"/>
                  </w:divBdr>
                </w:div>
                <w:div w:id="1451784479">
                  <w:marLeft w:val="0"/>
                  <w:marRight w:val="0"/>
                  <w:marTop w:val="0"/>
                  <w:marBottom w:val="0"/>
                  <w:divBdr>
                    <w:top w:val="none" w:sz="0" w:space="0" w:color="auto"/>
                    <w:left w:val="none" w:sz="0" w:space="0" w:color="auto"/>
                    <w:bottom w:val="none" w:sz="0" w:space="0" w:color="auto"/>
                    <w:right w:val="none" w:sz="0" w:space="0" w:color="auto"/>
                  </w:divBdr>
                </w:div>
                <w:div w:id="920019676">
                  <w:marLeft w:val="0"/>
                  <w:marRight w:val="0"/>
                  <w:marTop w:val="0"/>
                  <w:marBottom w:val="0"/>
                  <w:divBdr>
                    <w:top w:val="none" w:sz="0" w:space="0" w:color="auto"/>
                    <w:left w:val="none" w:sz="0" w:space="0" w:color="auto"/>
                    <w:bottom w:val="none" w:sz="0" w:space="0" w:color="auto"/>
                    <w:right w:val="none" w:sz="0" w:space="0" w:color="auto"/>
                  </w:divBdr>
                </w:div>
                <w:div w:id="1087534191">
                  <w:marLeft w:val="0"/>
                  <w:marRight w:val="0"/>
                  <w:marTop w:val="0"/>
                  <w:marBottom w:val="0"/>
                  <w:divBdr>
                    <w:top w:val="none" w:sz="0" w:space="0" w:color="auto"/>
                    <w:left w:val="none" w:sz="0" w:space="0" w:color="auto"/>
                    <w:bottom w:val="none" w:sz="0" w:space="0" w:color="auto"/>
                    <w:right w:val="none" w:sz="0" w:space="0" w:color="auto"/>
                  </w:divBdr>
                </w:div>
                <w:div w:id="1612273756">
                  <w:marLeft w:val="0"/>
                  <w:marRight w:val="0"/>
                  <w:marTop w:val="0"/>
                  <w:marBottom w:val="0"/>
                  <w:divBdr>
                    <w:top w:val="none" w:sz="0" w:space="0" w:color="auto"/>
                    <w:left w:val="none" w:sz="0" w:space="0" w:color="auto"/>
                    <w:bottom w:val="none" w:sz="0" w:space="0" w:color="auto"/>
                    <w:right w:val="none" w:sz="0" w:space="0" w:color="auto"/>
                  </w:divBdr>
                </w:div>
                <w:div w:id="1569653846">
                  <w:marLeft w:val="0"/>
                  <w:marRight w:val="0"/>
                  <w:marTop w:val="0"/>
                  <w:marBottom w:val="0"/>
                  <w:divBdr>
                    <w:top w:val="none" w:sz="0" w:space="0" w:color="auto"/>
                    <w:left w:val="none" w:sz="0" w:space="0" w:color="auto"/>
                    <w:bottom w:val="none" w:sz="0" w:space="0" w:color="auto"/>
                    <w:right w:val="none" w:sz="0" w:space="0" w:color="auto"/>
                  </w:divBdr>
                </w:div>
                <w:div w:id="1689986752">
                  <w:marLeft w:val="0"/>
                  <w:marRight w:val="0"/>
                  <w:marTop w:val="0"/>
                  <w:marBottom w:val="0"/>
                  <w:divBdr>
                    <w:top w:val="none" w:sz="0" w:space="0" w:color="auto"/>
                    <w:left w:val="none" w:sz="0" w:space="0" w:color="auto"/>
                    <w:bottom w:val="none" w:sz="0" w:space="0" w:color="auto"/>
                    <w:right w:val="none" w:sz="0" w:space="0" w:color="auto"/>
                  </w:divBdr>
                </w:div>
                <w:div w:id="723793418">
                  <w:marLeft w:val="0"/>
                  <w:marRight w:val="0"/>
                  <w:marTop w:val="0"/>
                  <w:marBottom w:val="0"/>
                  <w:divBdr>
                    <w:top w:val="none" w:sz="0" w:space="0" w:color="auto"/>
                    <w:left w:val="none" w:sz="0" w:space="0" w:color="auto"/>
                    <w:bottom w:val="none" w:sz="0" w:space="0" w:color="auto"/>
                    <w:right w:val="none" w:sz="0" w:space="0" w:color="auto"/>
                  </w:divBdr>
                </w:div>
                <w:div w:id="606540711">
                  <w:marLeft w:val="0"/>
                  <w:marRight w:val="0"/>
                  <w:marTop w:val="0"/>
                  <w:marBottom w:val="0"/>
                  <w:divBdr>
                    <w:top w:val="none" w:sz="0" w:space="0" w:color="auto"/>
                    <w:left w:val="none" w:sz="0" w:space="0" w:color="auto"/>
                    <w:bottom w:val="none" w:sz="0" w:space="0" w:color="auto"/>
                    <w:right w:val="none" w:sz="0" w:space="0" w:color="auto"/>
                  </w:divBdr>
                </w:div>
                <w:div w:id="1817379470">
                  <w:marLeft w:val="0"/>
                  <w:marRight w:val="0"/>
                  <w:marTop w:val="0"/>
                  <w:marBottom w:val="0"/>
                  <w:divBdr>
                    <w:top w:val="none" w:sz="0" w:space="0" w:color="auto"/>
                    <w:left w:val="none" w:sz="0" w:space="0" w:color="auto"/>
                    <w:bottom w:val="none" w:sz="0" w:space="0" w:color="auto"/>
                    <w:right w:val="none" w:sz="0" w:space="0" w:color="auto"/>
                  </w:divBdr>
                </w:div>
                <w:div w:id="47725860">
                  <w:marLeft w:val="0"/>
                  <w:marRight w:val="0"/>
                  <w:marTop w:val="0"/>
                  <w:marBottom w:val="0"/>
                  <w:divBdr>
                    <w:top w:val="none" w:sz="0" w:space="0" w:color="auto"/>
                    <w:left w:val="none" w:sz="0" w:space="0" w:color="auto"/>
                    <w:bottom w:val="none" w:sz="0" w:space="0" w:color="auto"/>
                    <w:right w:val="none" w:sz="0" w:space="0" w:color="auto"/>
                  </w:divBdr>
                </w:div>
                <w:div w:id="482235285">
                  <w:marLeft w:val="0"/>
                  <w:marRight w:val="0"/>
                  <w:marTop w:val="0"/>
                  <w:marBottom w:val="0"/>
                  <w:divBdr>
                    <w:top w:val="none" w:sz="0" w:space="0" w:color="auto"/>
                    <w:left w:val="none" w:sz="0" w:space="0" w:color="auto"/>
                    <w:bottom w:val="none" w:sz="0" w:space="0" w:color="auto"/>
                    <w:right w:val="none" w:sz="0" w:space="0" w:color="auto"/>
                  </w:divBdr>
                </w:div>
                <w:div w:id="2508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061">
      <w:bodyDiv w:val="1"/>
      <w:marLeft w:val="0"/>
      <w:marRight w:val="0"/>
      <w:marTop w:val="0"/>
      <w:marBottom w:val="0"/>
      <w:divBdr>
        <w:top w:val="none" w:sz="0" w:space="0" w:color="auto"/>
        <w:left w:val="none" w:sz="0" w:space="0" w:color="auto"/>
        <w:bottom w:val="none" w:sz="0" w:space="0" w:color="auto"/>
        <w:right w:val="none" w:sz="0" w:space="0" w:color="auto"/>
      </w:divBdr>
      <w:divsChild>
        <w:div w:id="1752435275">
          <w:marLeft w:val="0"/>
          <w:marRight w:val="0"/>
          <w:marTop w:val="0"/>
          <w:marBottom w:val="0"/>
          <w:divBdr>
            <w:top w:val="none" w:sz="0" w:space="0" w:color="auto"/>
            <w:left w:val="none" w:sz="0" w:space="0" w:color="auto"/>
            <w:bottom w:val="none" w:sz="0" w:space="0" w:color="auto"/>
            <w:right w:val="none" w:sz="0" w:space="0" w:color="auto"/>
          </w:divBdr>
        </w:div>
        <w:div w:id="1904296205">
          <w:marLeft w:val="0"/>
          <w:marRight w:val="0"/>
          <w:marTop w:val="0"/>
          <w:marBottom w:val="0"/>
          <w:divBdr>
            <w:top w:val="none" w:sz="0" w:space="0" w:color="auto"/>
            <w:left w:val="none" w:sz="0" w:space="0" w:color="auto"/>
            <w:bottom w:val="none" w:sz="0" w:space="0" w:color="auto"/>
            <w:right w:val="none" w:sz="0" w:space="0" w:color="auto"/>
          </w:divBdr>
        </w:div>
        <w:div w:id="404105794">
          <w:marLeft w:val="0"/>
          <w:marRight w:val="0"/>
          <w:marTop w:val="0"/>
          <w:marBottom w:val="0"/>
          <w:divBdr>
            <w:top w:val="none" w:sz="0" w:space="0" w:color="auto"/>
            <w:left w:val="none" w:sz="0" w:space="0" w:color="auto"/>
            <w:bottom w:val="none" w:sz="0" w:space="0" w:color="auto"/>
            <w:right w:val="none" w:sz="0" w:space="0" w:color="auto"/>
          </w:divBdr>
        </w:div>
        <w:div w:id="942880348">
          <w:marLeft w:val="0"/>
          <w:marRight w:val="0"/>
          <w:marTop w:val="0"/>
          <w:marBottom w:val="0"/>
          <w:divBdr>
            <w:top w:val="none" w:sz="0" w:space="0" w:color="auto"/>
            <w:left w:val="none" w:sz="0" w:space="0" w:color="auto"/>
            <w:bottom w:val="none" w:sz="0" w:space="0" w:color="auto"/>
            <w:right w:val="none" w:sz="0" w:space="0" w:color="auto"/>
          </w:divBdr>
        </w:div>
        <w:div w:id="187834853">
          <w:marLeft w:val="0"/>
          <w:marRight w:val="0"/>
          <w:marTop w:val="0"/>
          <w:marBottom w:val="0"/>
          <w:divBdr>
            <w:top w:val="none" w:sz="0" w:space="0" w:color="auto"/>
            <w:left w:val="none" w:sz="0" w:space="0" w:color="auto"/>
            <w:bottom w:val="none" w:sz="0" w:space="0" w:color="auto"/>
            <w:right w:val="none" w:sz="0" w:space="0" w:color="auto"/>
          </w:divBdr>
        </w:div>
        <w:div w:id="1784838537">
          <w:marLeft w:val="0"/>
          <w:marRight w:val="0"/>
          <w:marTop w:val="0"/>
          <w:marBottom w:val="0"/>
          <w:divBdr>
            <w:top w:val="none" w:sz="0" w:space="0" w:color="auto"/>
            <w:left w:val="none" w:sz="0" w:space="0" w:color="auto"/>
            <w:bottom w:val="none" w:sz="0" w:space="0" w:color="auto"/>
            <w:right w:val="none" w:sz="0" w:space="0" w:color="auto"/>
          </w:divBdr>
        </w:div>
        <w:div w:id="626739630">
          <w:marLeft w:val="0"/>
          <w:marRight w:val="0"/>
          <w:marTop w:val="0"/>
          <w:marBottom w:val="0"/>
          <w:divBdr>
            <w:top w:val="none" w:sz="0" w:space="0" w:color="auto"/>
            <w:left w:val="none" w:sz="0" w:space="0" w:color="auto"/>
            <w:bottom w:val="none" w:sz="0" w:space="0" w:color="auto"/>
            <w:right w:val="none" w:sz="0" w:space="0" w:color="auto"/>
          </w:divBdr>
        </w:div>
        <w:div w:id="1081367513">
          <w:marLeft w:val="0"/>
          <w:marRight w:val="0"/>
          <w:marTop w:val="0"/>
          <w:marBottom w:val="0"/>
          <w:divBdr>
            <w:top w:val="none" w:sz="0" w:space="0" w:color="auto"/>
            <w:left w:val="none" w:sz="0" w:space="0" w:color="auto"/>
            <w:bottom w:val="none" w:sz="0" w:space="0" w:color="auto"/>
            <w:right w:val="none" w:sz="0" w:space="0" w:color="auto"/>
          </w:divBdr>
        </w:div>
        <w:div w:id="897545627">
          <w:marLeft w:val="0"/>
          <w:marRight w:val="0"/>
          <w:marTop w:val="0"/>
          <w:marBottom w:val="0"/>
          <w:divBdr>
            <w:top w:val="none" w:sz="0" w:space="0" w:color="auto"/>
            <w:left w:val="none" w:sz="0" w:space="0" w:color="auto"/>
            <w:bottom w:val="none" w:sz="0" w:space="0" w:color="auto"/>
            <w:right w:val="none" w:sz="0" w:space="0" w:color="auto"/>
          </w:divBdr>
        </w:div>
        <w:div w:id="1509439086">
          <w:marLeft w:val="0"/>
          <w:marRight w:val="0"/>
          <w:marTop w:val="0"/>
          <w:marBottom w:val="0"/>
          <w:divBdr>
            <w:top w:val="none" w:sz="0" w:space="0" w:color="auto"/>
            <w:left w:val="none" w:sz="0" w:space="0" w:color="auto"/>
            <w:bottom w:val="none" w:sz="0" w:space="0" w:color="auto"/>
            <w:right w:val="none" w:sz="0" w:space="0" w:color="auto"/>
          </w:divBdr>
        </w:div>
        <w:div w:id="661667911">
          <w:marLeft w:val="0"/>
          <w:marRight w:val="0"/>
          <w:marTop w:val="0"/>
          <w:marBottom w:val="0"/>
          <w:divBdr>
            <w:top w:val="none" w:sz="0" w:space="0" w:color="auto"/>
            <w:left w:val="none" w:sz="0" w:space="0" w:color="auto"/>
            <w:bottom w:val="none" w:sz="0" w:space="0" w:color="auto"/>
            <w:right w:val="none" w:sz="0" w:space="0" w:color="auto"/>
          </w:divBdr>
        </w:div>
        <w:div w:id="2026861608">
          <w:marLeft w:val="0"/>
          <w:marRight w:val="0"/>
          <w:marTop w:val="0"/>
          <w:marBottom w:val="0"/>
          <w:divBdr>
            <w:top w:val="none" w:sz="0" w:space="0" w:color="auto"/>
            <w:left w:val="none" w:sz="0" w:space="0" w:color="auto"/>
            <w:bottom w:val="none" w:sz="0" w:space="0" w:color="auto"/>
            <w:right w:val="none" w:sz="0" w:space="0" w:color="auto"/>
          </w:divBdr>
        </w:div>
        <w:div w:id="1004405138">
          <w:marLeft w:val="0"/>
          <w:marRight w:val="0"/>
          <w:marTop w:val="0"/>
          <w:marBottom w:val="0"/>
          <w:divBdr>
            <w:top w:val="none" w:sz="0" w:space="0" w:color="auto"/>
            <w:left w:val="none" w:sz="0" w:space="0" w:color="auto"/>
            <w:bottom w:val="none" w:sz="0" w:space="0" w:color="auto"/>
            <w:right w:val="none" w:sz="0" w:space="0" w:color="auto"/>
          </w:divBdr>
        </w:div>
        <w:div w:id="874542684">
          <w:marLeft w:val="0"/>
          <w:marRight w:val="0"/>
          <w:marTop w:val="0"/>
          <w:marBottom w:val="0"/>
          <w:divBdr>
            <w:top w:val="none" w:sz="0" w:space="0" w:color="auto"/>
            <w:left w:val="none" w:sz="0" w:space="0" w:color="auto"/>
            <w:bottom w:val="none" w:sz="0" w:space="0" w:color="auto"/>
            <w:right w:val="none" w:sz="0" w:space="0" w:color="auto"/>
          </w:divBdr>
        </w:div>
        <w:div w:id="1672566276">
          <w:marLeft w:val="0"/>
          <w:marRight w:val="0"/>
          <w:marTop w:val="0"/>
          <w:marBottom w:val="0"/>
          <w:divBdr>
            <w:top w:val="none" w:sz="0" w:space="0" w:color="auto"/>
            <w:left w:val="none" w:sz="0" w:space="0" w:color="auto"/>
            <w:bottom w:val="none" w:sz="0" w:space="0" w:color="auto"/>
            <w:right w:val="none" w:sz="0" w:space="0" w:color="auto"/>
          </w:divBdr>
        </w:div>
        <w:div w:id="2025279564">
          <w:marLeft w:val="0"/>
          <w:marRight w:val="0"/>
          <w:marTop w:val="0"/>
          <w:marBottom w:val="0"/>
          <w:divBdr>
            <w:top w:val="none" w:sz="0" w:space="0" w:color="auto"/>
            <w:left w:val="none" w:sz="0" w:space="0" w:color="auto"/>
            <w:bottom w:val="none" w:sz="0" w:space="0" w:color="auto"/>
            <w:right w:val="none" w:sz="0" w:space="0" w:color="auto"/>
          </w:divBdr>
        </w:div>
        <w:div w:id="381910755">
          <w:marLeft w:val="0"/>
          <w:marRight w:val="0"/>
          <w:marTop w:val="0"/>
          <w:marBottom w:val="0"/>
          <w:divBdr>
            <w:top w:val="none" w:sz="0" w:space="0" w:color="auto"/>
            <w:left w:val="none" w:sz="0" w:space="0" w:color="auto"/>
            <w:bottom w:val="none" w:sz="0" w:space="0" w:color="auto"/>
            <w:right w:val="none" w:sz="0" w:space="0" w:color="auto"/>
          </w:divBdr>
        </w:div>
        <w:div w:id="2104759067">
          <w:marLeft w:val="0"/>
          <w:marRight w:val="0"/>
          <w:marTop w:val="0"/>
          <w:marBottom w:val="0"/>
          <w:divBdr>
            <w:top w:val="none" w:sz="0" w:space="0" w:color="auto"/>
            <w:left w:val="none" w:sz="0" w:space="0" w:color="auto"/>
            <w:bottom w:val="none" w:sz="0" w:space="0" w:color="auto"/>
            <w:right w:val="none" w:sz="0" w:space="0" w:color="auto"/>
          </w:divBdr>
        </w:div>
        <w:div w:id="1860702033">
          <w:marLeft w:val="0"/>
          <w:marRight w:val="0"/>
          <w:marTop w:val="0"/>
          <w:marBottom w:val="0"/>
          <w:divBdr>
            <w:top w:val="none" w:sz="0" w:space="0" w:color="auto"/>
            <w:left w:val="none" w:sz="0" w:space="0" w:color="auto"/>
            <w:bottom w:val="none" w:sz="0" w:space="0" w:color="auto"/>
            <w:right w:val="none" w:sz="0" w:space="0" w:color="auto"/>
          </w:divBdr>
        </w:div>
        <w:div w:id="373845564">
          <w:marLeft w:val="0"/>
          <w:marRight w:val="0"/>
          <w:marTop w:val="0"/>
          <w:marBottom w:val="0"/>
          <w:divBdr>
            <w:top w:val="none" w:sz="0" w:space="0" w:color="auto"/>
            <w:left w:val="none" w:sz="0" w:space="0" w:color="auto"/>
            <w:bottom w:val="none" w:sz="0" w:space="0" w:color="auto"/>
            <w:right w:val="none" w:sz="0" w:space="0" w:color="auto"/>
          </w:divBdr>
        </w:div>
        <w:div w:id="568347605">
          <w:marLeft w:val="0"/>
          <w:marRight w:val="0"/>
          <w:marTop w:val="0"/>
          <w:marBottom w:val="0"/>
          <w:divBdr>
            <w:top w:val="none" w:sz="0" w:space="0" w:color="auto"/>
            <w:left w:val="none" w:sz="0" w:space="0" w:color="auto"/>
            <w:bottom w:val="none" w:sz="0" w:space="0" w:color="auto"/>
            <w:right w:val="none" w:sz="0" w:space="0" w:color="auto"/>
          </w:divBdr>
        </w:div>
        <w:div w:id="1481387565">
          <w:marLeft w:val="0"/>
          <w:marRight w:val="0"/>
          <w:marTop w:val="0"/>
          <w:marBottom w:val="0"/>
          <w:divBdr>
            <w:top w:val="none" w:sz="0" w:space="0" w:color="auto"/>
            <w:left w:val="none" w:sz="0" w:space="0" w:color="auto"/>
            <w:bottom w:val="none" w:sz="0" w:space="0" w:color="auto"/>
            <w:right w:val="none" w:sz="0" w:space="0" w:color="auto"/>
          </w:divBdr>
        </w:div>
        <w:div w:id="2040741954">
          <w:marLeft w:val="0"/>
          <w:marRight w:val="0"/>
          <w:marTop w:val="0"/>
          <w:marBottom w:val="0"/>
          <w:divBdr>
            <w:top w:val="none" w:sz="0" w:space="0" w:color="auto"/>
            <w:left w:val="none" w:sz="0" w:space="0" w:color="auto"/>
            <w:bottom w:val="none" w:sz="0" w:space="0" w:color="auto"/>
            <w:right w:val="none" w:sz="0" w:space="0" w:color="auto"/>
          </w:divBdr>
        </w:div>
        <w:div w:id="892469256">
          <w:marLeft w:val="0"/>
          <w:marRight w:val="0"/>
          <w:marTop w:val="0"/>
          <w:marBottom w:val="0"/>
          <w:divBdr>
            <w:top w:val="none" w:sz="0" w:space="0" w:color="auto"/>
            <w:left w:val="none" w:sz="0" w:space="0" w:color="auto"/>
            <w:bottom w:val="none" w:sz="0" w:space="0" w:color="auto"/>
            <w:right w:val="none" w:sz="0" w:space="0" w:color="auto"/>
          </w:divBdr>
        </w:div>
        <w:div w:id="980769814">
          <w:marLeft w:val="0"/>
          <w:marRight w:val="0"/>
          <w:marTop w:val="0"/>
          <w:marBottom w:val="0"/>
          <w:divBdr>
            <w:top w:val="none" w:sz="0" w:space="0" w:color="auto"/>
            <w:left w:val="none" w:sz="0" w:space="0" w:color="auto"/>
            <w:bottom w:val="none" w:sz="0" w:space="0" w:color="auto"/>
            <w:right w:val="none" w:sz="0" w:space="0" w:color="auto"/>
          </w:divBdr>
        </w:div>
        <w:div w:id="1424063690">
          <w:marLeft w:val="0"/>
          <w:marRight w:val="0"/>
          <w:marTop w:val="0"/>
          <w:marBottom w:val="0"/>
          <w:divBdr>
            <w:top w:val="none" w:sz="0" w:space="0" w:color="auto"/>
            <w:left w:val="none" w:sz="0" w:space="0" w:color="auto"/>
            <w:bottom w:val="none" w:sz="0" w:space="0" w:color="auto"/>
            <w:right w:val="none" w:sz="0" w:space="0" w:color="auto"/>
          </w:divBdr>
        </w:div>
        <w:div w:id="112793658">
          <w:marLeft w:val="0"/>
          <w:marRight w:val="0"/>
          <w:marTop w:val="0"/>
          <w:marBottom w:val="0"/>
          <w:divBdr>
            <w:top w:val="none" w:sz="0" w:space="0" w:color="auto"/>
            <w:left w:val="none" w:sz="0" w:space="0" w:color="auto"/>
            <w:bottom w:val="none" w:sz="0" w:space="0" w:color="auto"/>
            <w:right w:val="none" w:sz="0" w:space="0" w:color="auto"/>
          </w:divBdr>
        </w:div>
        <w:div w:id="1847331430">
          <w:marLeft w:val="0"/>
          <w:marRight w:val="0"/>
          <w:marTop w:val="0"/>
          <w:marBottom w:val="0"/>
          <w:divBdr>
            <w:top w:val="none" w:sz="0" w:space="0" w:color="auto"/>
            <w:left w:val="none" w:sz="0" w:space="0" w:color="auto"/>
            <w:bottom w:val="none" w:sz="0" w:space="0" w:color="auto"/>
            <w:right w:val="none" w:sz="0" w:space="0" w:color="auto"/>
          </w:divBdr>
        </w:div>
        <w:div w:id="1779567016">
          <w:marLeft w:val="0"/>
          <w:marRight w:val="0"/>
          <w:marTop w:val="0"/>
          <w:marBottom w:val="0"/>
          <w:divBdr>
            <w:top w:val="none" w:sz="0" w:space="0" w:color="auto"/>
            <w:left w:val="none" w:sz="0" w:space="0" w:color="auto"/>
            <w:bottom w:val="none" w:sz="0" w:space="0" w:color="auto"/>
            <w:right w:val="none" w:sz="0" w:space="0" w:color="auto"/>
          </w:divBdr>
        </w:div>
      </w:divsChild>
    </w:div>
    <w:div w:id="254753540">
      <w:bodyDiv w:val="1"/>
      <w:marLeft w:val="0"/>
      <w:marRight w:val="0"/>
      <w:marTop w:val="0"/>
      <w:marBottom w:val="0"/>
      <w:divBdr>
        <w:top w:val="none" w:sz="0" w:space="0" w:color="auto"/>
        <w:left w:val="none" w:sz="0" w:space="0" w:color="auto"/>
        <w:bottom w:val="none" w:sz="0" w:space="0" w:color="auto"/>
        <w:right w:val="none" w:sz="0" w:space="0" w:color="auto"/>
      </w:divBdr>
    </w:div>
    <w:div w:id="259148729">
      <w:bodyDiv w:val="1"/>
      <w:marLeft w:val="0"/>
      <w:marRight w:val="0"/>
      <w:marTop w:val="0"/>
      <w:marBottom w:val="0"/>
      <w:divBdr>
        <w:top w:val="none" w:sz="0" w:space="0" w:color="auto"/>
        <w:left w:val="none" w:sz="0" w:space="0" w:color="auto"/>
        <w:bottom w:val="none" w:sz="0" w:space="0" w:color="auto"/>
        <w:right w:val="none" w:sz="0" w:space="0" w:color="auto"/>
      </w:divBdr>
      <w:divsChild>
        <w:div w:id="2143497092">
          <w:marLeft w:val="0"/>
          <w:marRight w:val="0"/>
          <w:marTop w:val="0"/>
          <w:marBottom w:val="0"/>
          <w:divBdr>
            <w:top w:val="none" w:sz="0" w:space="0" w:color="auto"/>
            <w:left w:val="none" w:sz="0" w:space="0" w:color="auto"/>
            <w:bottom w:val="none" w:sz="0" w:space="0" w:color="auto"/>
            <w:right w:val="none" w:sz="0" w:space="0" w:color="auto"/>
          </w:divBdr>
        </w:div>
        <w:div w:id="1974167963">
          <w:marLeft w:val="0"/>
          <w:marRight w:val="0"/>
          <w:marTop w:val="0"/>
          <w:marBottom w:val="0"/>
          <w:divBdr>
            <w:top w:val="none" w:sz="0" w:space="0" w:color="auto"/>
            <w:left w:val="none" w:sz="0" w:space="0" w:color="auto"/>
            <w:bottom w:val="none" w:sz="0" w:space="0" w:color="auto"/>
            <w:right w:val="none" w:sz="0" w:space="0" w:color="auto"/>
          </w:divBdr>
        </w:div>
        <w:div w:id="395738832">
          <w:marLeft w:val="0"/>
          <w:marRight w:val="0"/>
          <w:marTop w:val="0"/>
          <w:marBottom w:val="0"/>
          <w:divBdr>
            <w:top w:val="none" w:sz="0" w:space="0" w:color="auto"/>
            <w:left w:val="none" w:sz="0" w:space="0" w:color="auto"/>
            <w:bottom w:val="none" w:sz="0" w:space="0" w:color="auto"/>
            <w:right w:val="none" w:sz="0" w:space="0" w:color="auto"/>
          </w:divBdr>
        </w:div>
      </w:divsChild>
    </w:div>
    <w:div w:id="466356934">
      <w:bodyDiv w:val="1"/>
      <w:marLeft w:val="0"/>
      <w:marRight w:val="0"/>
      <w:marTop w:val="0"/>
      <w:marBottom w:val="0"/>
      <w:divBdr>
        <w:top w:val="none" w:sz="0" w:space="0" w:color="auto"/>
        <w:left w:val="none" w:sz="0" w:space="0" w:color="auto"/>
        <w:bottom w:val="none" w:sz="0" w:space="0" w:color="auto"/>
        <w:right w:val="none" w:sz="0" w:space="0" w:color="auto"/>
      </w:divBdr>
    </w:div>
    <w:div w:id="522282529">
      <w:bodyDiv w:val="1"/>
      <w:marLeft w:val="0"/>
      <w:marRight w:val="0"/>
      <w:marTop w:val="0"/>
      <w:marBottom w:val="0"/>
      <w:divBdr>
        <w:top w:val="none" w:sz="0" w:space="0" w:color="auto"/>
        <w:left w:val="none" w:sz="0" w:space="0" w:color="auto"/>
        <w:bottom w:val="none" w:sz="0" w:space="0" w:color="auto"/>
        <w:right w:val="none" w:sz="0" w:space="0" w:color="auto"/>
      </w:divBdr>
    </w:div>
    <w:div w:id="820468688">
      <w:bodyDiv w:val="1"/>
      <w:marLeft w:val="0"/>
      <w:marRight w:val="0"/>
      <w:marTop w:val="0"/>
      <w:marBottom w:val="0"/>
      <w:divBdr>
        <w:top w:val="none" w:sz="0" w:space="0" w:color="auto"/>
        <w:left w:val="none" w:sz="0" w:space="0" w:color="auto"/>
        <w:bottom w:val="none" w:sz="0" w:space="0" w:color="auto"/>
        <w:right w:val="none" w:sz="0" w:space="0" w:color="auto"/>
      </w:divBdr>
    </w:div>
    <w:div w:id="857888790">
      <w:bodyDiv w:val="1"/>
      <w:marLeft w:val="0"/>
      <w:marRight w:val="0"/>
      <w:marTop w:val="0"/>
      <w:marBottom w:val="0"/>
      <w:divBdr>
        <w:top w:val="none" w:sz="0" w:space="0" w:color="auto"/>
        <w:left w:val="none" w:sz="0" w:space="0" w:color="auto"/>
        <w:bottom w:val="none" w:sz="0" w:space="0" w:color="auto"/>
        <w:right w:val="none" w:sz="0" w:space="0" w:color="auto"/>
      </w:divBdr>
      <w:divsChild>
        <w:div w:id="24135826">
          <w:marLeft w:val="0"/>
          <w:marRight w:val="0"/>
          <w:marTop w:val="0"/>
          <w:marBottom w:val="150"/>
          <w:divBdr>
            <w:top w:val="none" w:sz="0" w:space="0" w:color="auto"/>
            <w:left w:val="none" w:sz="0" w:space="0" w:color="auto"/>
            <w:bottom w:val="none" w:sz="0" w:space="0" w:color="auto"/>
            <w:right w:val="none" w:sz="0" w:space="0" w:color="auto"/>
          </w:divBdr>
          <w:divsChild>
            <w:div w:id="1665744303">
              <w:marLeft w:val="0"/>
              <w:marRight w:val="0"/>
              <w:marTop w:val="0"/>
              <w:marBottom w:val="0"/>
              <w:divBdr>
                <w:top w:val="none" w:sz="0" w:space="0" w:color="auto"/>
                <w:left w:val="none" w:sz="0" w:space="0" w:color="auto"/>
                <w:bottom w:val="none" w:sz="0" w:space="0" w:color="auto"/>
                <w:right w:val="none" w:sz="0" w:space="0" w:color="auto"/>
              </w:divBdr>
              <w:divsChild>
                <w:div w:id="514735948">
                  <w:marLeft w:val="0"/>
                  <w:marRight w:val="0"/>
                  <w:marTop w:val="0"/>
                  <w:marBottom w:val="0"/>
                  <w:divBdr>
                    <w:top w:val="none" w:sz="0" w:space="0" w:color="auto"/>
                    <w:left w:val="none" w:sz="0" w:space="0" w:color="auto"/>
                    <w:bottom w:val="none" w:sz="0" w:space="0" w:color="auto"/>
                    <w:right w:val="none" w:sz="0" w:space="0" w:color="auto"/>
                  </w:divBdr>
                  <w:divsChild>
                    <w:div w:id="1907568574">
                      <w:marLeft w:val="0"/>
                      <w:marRight w:val="0"/>
                      <w:marTop w:val="0"/>
                      <w:marBottom w:val="0"/>
                      <w:divBdr>
                        <w:top w:val="none" w:sz="0" w:space="0" w:color="auto"/>
                        <w:left w:val="none" w:sz="0" w:space="0" w:color="auto"/>
                        <w:bottom w:val="none" w:sz="0" w:space="0" w:color="auto"/>
                        <w:right w:val="none" w:sz="0" w:space="0" w:color="auto"/>
                      </w:divBdr>
                      <w:divsChild>
                        <w:div w:id="1971131020">
                          <w:marLeft w:val="0"/>
                          <w:marRight w:val="0"/>
                          <w:marTop w:val="0"/>
                          <w:marBottom w:val="0"/>
                          <w:divBdr>
                            <w:top w:val="none" w:sz="0" w:space="0" w:color="auto"/>
                            <w:left w:val="none" w:sz="0" w:space="0" w:color="auto"/>
                            <w:bottom w:val="none" w:sz="0" w:space="0" w:color="auto"/>
                            <w:right w:val="none" w:sz="0" w:space="0" w:color="auto"/>
                          </w:divBdr>
                        </w:div>
                        <w:div w:id="242952455">
                          <w:marLeft w:val="0"/>
                          <w:marRight w:val="0"/>
                          <w:marTop w:val="0"/>
                          <w:marBottom w:val="0"/>
                          <w:divBdr>
                            <w:top w:val="none" w:sz="0" w:space="0" w:color="auto"/>
                            <w:left w:val="none" w:sz="0" w:space="0" w:color="auto"/>
                            <w:bottom w:val="none" w:sz="0" w:space="0" w:color="auto"/>
                            <w:right w:val="none" w:sz="0" w:space="0" w:color="auto"/>
                          </w:divBdr>
                        </w:div>
                        <w:div w:id="1931347705">
                          <w:marLeft w:val="0"/>
                          <w:marRight w:val="0"/>
                          <w:marTop w:val="0"/>
                          <w:marBottom w:val="0"/>
                          <w:divBdr>
                            <w:top w:val="none" w:sz="0" w:space="0" w:color="auto"/>
                            <w:left w:val="none" w:sz="0" w:space="0" w:color="auto"/>
                            <w:bottom w:val="none" w:sz="0" w:space="0" w:color="auto"/>
                            <w:right w:val="none" w:sz="0" w:space="0" w:color="auto"/>
                          </w:divBdr>
                        </w:div>
                        <w:div w:id="5593391">
                          <w:marLeft w:val="0"/>
                          <w:marRight w:val="0"/>
                          <w:marTop w:val="0"/>
                          <w:marBottom w:val="0"/>
                          <w:divBdr>
                            <w:top w:val="none" w:sz="0" w:space="0" w:color="auto"/>
                            <w:left w:val="none" w:sz="0" w:space="0" w:color="auto"/>
                            <w:bottom w:val="none" w:sz="0" w:space="0" w:color="auto"/>
                            <w:right w:val="none" w:sz="0" w:space="0" w:color="auto"/>
                          </w:divBdr>
                        </w:div>
                        <w:div w:id="301925631">
                          <w:marLeft w:val="0"/>
                          <w:marRight w:val="0"/>
                          <w:marTop w:val="0"/>
                          <w:marBottom w:val="0"/>
                          <w:divBdr>
                            <w:top w:val="none" w:sz="0" w:space="0" w:color="auto"/>
                            <w:left w:val="none" w:sz="0" w:space="0" w:color="auto"/>
                            <w:bottom w:val="none" w:sz="0" w:space="0" w:color="auto"/>
                            <w:right w:val="none" w:sz="0" w:space="0" w:color="auto"/>
                          </w:divBdr>
                        </w:div>
                        <w:div w:id="804078780">
                          <w:marLeft w:val="0"/>
                          <w:marRight w:val="0"/>
                          <w:marTop w:val="0"/>
                          <w:marBottom w:val="0"/>
                          <w:divBdr>
                            <w:top w:val="none" w:sz="0" w:space="0" w:color="auto"/>
                            <w:left w:val="none" w:sz="0" w:space="0" w:color="auto"/>
                            <w:bottom w:val="none" w:sz="0" w:space="0" w:color="auto"/>
                            <w:right w:val="none" w:sz="0" w:space="0" w:color="auto"/>
                          </w:divBdr>
                        </w:div>
                        <w:div w:id="1938445660">
                          <w:marLeft w:val="0"/>
                          <w:marRight w:val="0"/>
                          <w:marTop w:val="0"/>
                          <w:marBottom w:val="0"/>
                          <w:divBdr>
                            <w:top w:val="none" w:sz="0" w:space="0" w:color="auto"/>
                            <w:left w:val="none" w:sz="0" w:space="0" w:color="auto"/>
                            <w:bottom w:val="none" w:sz="0" w:space="0" w:color="auto"/>
                            <w:right w:val="none" w:sz="0" w:space="0" w:color="auto"/>
                          </w:divBdr>
                        </w:div>
                        <w:div w:id="1175339323">
                          <w:marLeft w:val="0"/>
                          <w:marRight w:val="0"/>
                          <w:marTop w:val="0"/>
                          <w:marBottom w:val="0"/>
                          <w:divBdr>
                            <w:top w:val="none" w:sz="0" w:space="0" w:color="auto"/>
                            <w:left w:val="none" w:sz="0" w:space="0" w:color="auto"/>
                            <w:bottom w:val="none" w:sz="0" w:space="0" w:color="auto"/>
                            <w:right w:val="none" w:sz="0" w:space="0" w:color="auto"/>
                          </w:divBdr>
                        </w:div>
                        <w:div w:id="285964146">
                          <w:marLeft w:val="0"/>
                          <w:marRight w:val="0"/>
                          <w:marTop w:val="0"/>
                          <w:marBottom w:val="0"/>
                          <w:divBdr>
                            <w:top w:val="none" w:sz="0" w:space="0" w:color="auto"/>
                            <w:left w:val="none" w:sz="0" w:space="0" w:color="auto"/>
                            <w:bottom w:val="none" w:sz="0" w:space="0" w:color="auto"/>
                            <w:right w:val="none" w:sz="0" w:space="0" w:color="auto"/>
                          </w:divBdr>
                        </w:div>
                        <w:div w:id="1975258283">
                          <w:marLeft w:val="0"/>
                          <w:marRight w:val="0"/>
                          <w:marTop w:val="0"/>
                          <w:marBottom w:val="0"/>
                          <w:divBdr>
                            <w:top w:val="none" w:sz="0" w:space="0" w:color="auto"/>
                            <w:left w:val="none" w:sz="0" w:space="0" w:color="auto"/>
                            <w:bottom w:val="none" w:sz="0" w:space="0" w:color="auto"/>
                            <w:right w:val="none" w:sz="0" w:space="0" w:color="auto"/>
                          </w:divBdr>
                        </w:div>
                        <w:div w:id="1133921">
                          <w:marLeft w:val="0"/>
                          <w:marRight w:val="0"/>
                          <w:marTop w:val="0"/>
                          <w:marBottom w:val="0"/>
                          <w:divBdr>
                            <w:top w:val="none" w:sz="0" w:space="0" w:color="auto"/>
                            <w:left w:val="none" w:sz="0" w:space="0" w:color="auto"/>
                            <w:bottom w:val="none" w:sz="0" w:space="0" w:color="auto"/>
                            <w:right w:val="none" w:sz="0" w:space="0" w:color="auto"/>
                          </w:divBdr>
                        </w:div>
                        <w:div w:id="271744402">
                          <w:marLeft w:val="0"/>
                          <w:marRight w:val="0"/>
                          <w:marTop w:val="0"/>
                          <w:marBottom w:val="0"/>
                          <w:divBdr>
                            <w:top w:val="none" w:sz="0" w:space="0" w:color="auto"/>
                            <w:left w:val="none" w:sz="0" w:space="0" w:color="auto"/>
                            <w:bottom w:val="none" w:sz="0" w:space="0" w:color="auto"/>
                            <w:right w:val="none" w:sz="0" w:space="0" w:color="auto"/>
                          </w:divBdr>
                        </w:div>
                        <w:div w:id="2041278330">
                          <w:marLeft w:val="0"/>
                          <w:marRight w:val="0"/>
                          <w:marTop w:val="0"/>
                          <w:marBottom w:val="0"/>
                          <w:divBdr>
                            <w:top w:val="none" w:sz="0" w:space="0" w:color="auto"/>
                            <w:left w:val="none" w:sz="0" w:space="0" w:color="auto"/>
                            <w:bottom w:val="none" w:sz="0" w:space="0" w:color="auto"/>
                            <w:right w:val="none" w:sz="0" w:space="0" w:color="auto"/>
                          </w:divBdr>
                        </w:div>
                        <w:div w:id="1215699694">
                          <w:marLeft w:val="0"/>
                          <w:marRight w:val="0"/>
                          <w:marTop w:val="0"/>
                          <w:marBottom w:val="0"/>
                          <w:divBdr>
                            <w:top w:val="none" w:sz="0" w:space="0" w:color="auto"/>
                            <w:left w:val="none" w:sz="0" w:space="0" w:color="auto"/>
                            <w:bottom w:val="none" w:sz="0" w:space="0" w:color="auto"/>
                            <w:right w:val="none" w:sz="0" w:space="0" w:color="auto"/>
                          </w:divBdr>
                        </w:div>
                        <w:div w:id="888615636">
                          <w:marLeft w:val="0"/>
                          <w:marRight w:val="0"/>
                          <w:marTop w:val="0"/>
                          <w:marBottom w:val="0"/>
                          <w:divBdr>
                            <w:top w:val="none" w:sz="0" w:space="0" w:color="auto"/>
                            <w:left w:val="none" w:sz="0" w:space="0" w:color="auto"/>
                            <w:bottom w:val="none" w:sz="0" w:space="0" w:color="auto"/>
                            <w:right w:val="none" w:sz="0" w:space="0" w:color="auto"/>
                          </w:divBdr>
                        </w:div>
                        <w:div w:id="281545904">
                          <w:marLeft w:val="0"/>
                          <w:marRight w:val="0"/>
                          <w:marTop w:val="0"/>
                          <w:marBottom w:val="0"/>
                          <w:divBdr>
                            <w:top w:val="none" w:sz="0" w:space="0" w:color="auto"/>
                            <w:left w:val="none" w:sz="0" w:space="0" w:color="auto"/>
                            <w:bottom w:val="none" w:sz="0" w:space="0" w:color="auto"/>
                            <w:right w:val="none" w:sz="0" w:space="0" w:color="auto"/>
                          </w:divBdr>
                        </w:div>
                        <w:div w:id="1400254072">
                          <w:marLeft w:val="0"/>
                          <w:marRight w:val="0"/>
                          <w:marTop w:val="0"/>
                          <w:marBottom w:val="0"/>
                          <w:divBdr>
                            <w:top w:val="none" w:sz="0" w:space="0" w:color="auto"/>
                            <w:left w:val="none" w:sz="0" w:space="0" w:color="auto"/>
                            <w:bottom w:val="none" w:sz="0" w:space="0" w:color="auto"/>
                            <w:right w:val="none" w:sz="0" w:space="0" w:color="auto"/>
                          </w:divBdr>
                        </w:div>
                        <w:div w:id="1473987838">
                          <w:marLeft w:val="0"/>
                          <w:marRight w:val="0"/>
                          <w:marTop w:val="0"/>
                          <w:marBottom w:val="0"/>
                          <w:divBdr>
                            <w:top w:val="none" w:sz="0" w:space="0" w:color="auto"/>
                            <w:left w:val="none" w:sz="0" w:space="0" w:color="auto"/>
                            <w:bottom w:val="none" w:sz="0" w:space="0" w:color="auto"/>
                            <w:right w:val="none" w:sz="0" w:space="0" w:color="auto"/>
                          </w:divBdr>
                        </w:div>
                        <w:div w:id="1515341981">
                          <w:marLeft w:val="0"/>
                          <w:marRight w:val="0"/>
                          <w:marTop w:val="0"/>
                          <w:marBottom w:val="0"/>
                          <w:divBdr>
                            <w:top w:val="none" w:sz="0" w:space="0" w:color="auto"/>
                            <w:left w:val="none" w:sz="0" w:space="0" w:color="auto"/>
                            <w:bottom w:val="none" w:sz="0" w:space="0" w:color="auto"/>
                            <w:right w:val="none" w:sz="0" w:space="0" w:color="auto"/>
                          </w:divBdr>
                        </w:div>
                        <w:div w:id="1081099986">
                          <w:marLeft w:val="0"/>
                          <w:marRight w:val="0"/>
                          <w:marTop w:val="0"/>
                          <w:marBottom w:val="0"/>
                          <w:divBdr>
                            <w:top w:val="none" w:sz="0" w:space="0" w:color="auto"/>
                            <w:left w:val="none" w:sz="0" w:space="0" w:color="auto"/>
                            <w:bottom w:val="none" w:sz="0" w:space="0" w:color="auto"/>
                            <w:right w:val="none" w:sz="0" w:space="0" w:color="auto"/>
                          </w:divBdr>
                        </w:div>
                        <w:div w:id="259224229">
                          <w:marLeft w:val="0"/>
                          <w:marRight w:val="0"/>
                          <w:marTop w:val="0"/>
                          <w:marBottom w:val="0"/>
                          <w:divBdr>
                            <w:top w:val="none" w:sz="0" w:space="0" w:color="auto"/>
                            <w:left w:val="none" w:sz="0" w:space="0" w:color="auto"/>
                            <w:bottom w:val="none" w:sz="0" w:space="0" w:color="auto"/>
                            <w:right w:val="none" w:sz="0" w:space="0" w:color="auto"/>
                          </w:divBdr>
                        </w:div>
                        <w:div w:id="1286157209">
                          <w:marLeft w:val="0"/>
                          <w:marRight w:val="0"/>
                          <w:marTop w:val="0"/>
                          <w:marBottom w:val="0"/>
                          <w:divBdr>
                            <w:top w:val="none" w:sz="0" w:space="0" w:color="auto"/>
                            <w:left w:val="none" w:sz="0" w:space="0" w:color="auto"/>
                            <w:bottom w:val="none" w:sz="0" w:space="0" w:color="auto"/>
                            <w:right w:val="none" w:sz="0" w:space="0" w:color="auto"/>
                          </w:divBdr>
                        </w:div>
                        <w:div w:id="345520784">
                          <w:marLeft w:val="0"/>
                          <w:marRight w:val="0"/>
                          <w:marTop w:val="0"/>
                          <w:marBottom w:val="0"/>
                          <w:divBdr>
                            <w:top w:val="none" w:sz="0" w:space="0" w:color="auto"/>
                            <w:left w:val="none" w:sz="0" w:space="0" w:color="auto"/>
                            <w:bottom w:val="none" w:sz="0" w:space="0" w:color="auto"/>
                            <w:right w:val="none" w:sz="0" w:space="0" w:color="auto"/>
                          </w:divBdr>
                        </w:div>
                        <w:div w:id="974868877">
                          <w:marLeft w:val="0"/>
                          <w:marRight w:val="0"/>
                          <w:marTop w:val="0"/>
                          <w:marBottom w:val="0"/>
                          <w:divBdr>
                            <w:top w:val="none" w:sz="0" w:space="0" w:color="auto"/>
                            <w:left w:val="none" w:sz="0" w:space="0" w:color="auto"/>
                            <w:bottom w:val="none" w:sz="0" w:space="0" w:color="auto"/>
                            <w:right w:val="none" w:sz="0" w:space="0" w:color="auto"/>
                          </w:divBdr>
                        </w:div>
                        <w:div w:id="870191528">
                          <w:marLeft w:val="0"/>
                          <w:marRight w:val="0"/>
                          <w:marTop w:val="0"/>
                          <w:marBottom w:val="0"/>
                          <w:divBdr>
                            <w:top w:val="none" w:sz="0" w:space="0" w:color="auto"/>
                            <w:left w:val="none" w:sz="0" w:space="0" w:color="auto"/>
                            <w:bottom w:val="none" w:sz="0" w:space="0" w:color="auto"/>
                            <w:right w:val="none" w:sz="0" w:space="0" w:color="auto"/>
                          </w:divBdr>
                        </w:div>
                        <w:div w:id="1581913598">
                          <w:marLeft w:val="0"/>
                          <w:marRight w:val="0"/>
                          <w:marTop w:val="0"/>
                          <w:marBottom w:val="0"/>
                          <w:divBdr>
                            <w:top w:val="none" w:sz="0" w:space="0" w:color="auto"/>
                            <w:left w:val="none" w:sz="0" w:space="0" w:color="auto"/>
                            <w:bottom w:val="none" w:sz="0" w:space="0" w:color="auto"/>
                            <w:right w:val="none" w:sz="0" w:space="0" w:color="auto"/>
                          </w:divBdr>
                        </w:div>
                        <w:div w:id="8804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7763">
                  <w:marLeft w:val="0"/>
                  <w:marRight w:val="0"/>
                  <w:marTop w:val="0"/>
                  <w:marBottom w:val="0"/>
                  <w:divBdr>
                    <w:top w:val="none" w:sz="0" w:space="0" w:color="auto"/>
                    <w:left w:val="none" w:sz="0" w:space="0" w:color="auto"/>
                    <w:bottom w:val="none" w:sz="0" w:space="0" w:color="auto"/>
                    <w:right w:val="none" w:sz="0" w:space="0" w:color="auto"/>
                  </w:divBdr>
                  <w:divsChild>
                    <w:div w:id="18575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9974">
          <w:marLeft w:val="0"/>
          <w:marRight w:val="0"/>
          <w:marTop w:val="0"/>
          <w:marBottom w:val="150"/>
          <w:divBdr>
            <w:top w:val="none" w:sz="0" w:space="0" w:color="auto"/>
            <w:left w:val="none" w:sz="0" w:space="0" w:color="auto"/>
            <w:bottom w:val="none" w:sz="0" w:space="0" w:color="auto"/>
            <w:right w:val="none" w:sz="0" w:space="0" w:color="auto"/>
          </w:divBdr>
          <w:divsChild>
            <w:div w:id="2102528665">
              <w:marLeft w:val="0"/>
              <w:marRight w:val="0"/>
              <w:marTop w:val="0"/>
              <w:marBottom w:val="0"/>
              <w:divBdr>
                <w:top w:val="none" w:sz="0" w:space="0" w:color="auto"/>
                <w:left w:val="none" w:sz="0" w:space="0" w:color="auto"/>
                <w:bottom w:val="none" w:sz="0" w:space="0" w:color="auto"/>
                <w:right w:val="none" w:sz="0" w:space="0" w:color="auto"/>
              </w:divBdr>
              <w:divsChild>
                <w:div w:id="1915044670">
                  <w:marLeft w:val="0"/>
                  <w:marRight w:val="0"/>
                  <w:marTop w:val="0"/>
                  <w:marBottom w:val="0"/>
                  <w:divBdr>
                    <w:top w:val="none" w:sz="0" w:space="0" w:color="auto"/>
                    <w:left w:val="none" w:sz="0" w:space="0" w:color="auto"/>
                    <w:bottom w:val="none" w:sz="0" w:space="0" w:color="auto"/>
                    <w:right w:val="none" w:sz="0" w:space="0" w:color="auto"/>
                  </w:divBdr>
                  <w:divsChild>
                    <w:div w:id="1806585087">
                      <w:marLeft w:val="0"/>
                      <w:marRight w:val="0"/>
                      <w:marTop w:val="0"/>
                      <w:marBottom w:val="0"/>
                      <w:divBdr>
                        <w:top w:val="none" w:sz="0" w:space="0" w:color="auto"/>
                        <w:left w:val="none" w:sz="0" w:space="0" w:color="auto"/>
                        <w:bottom w:val="none" w:sz="0" w:space="0" w:color="auto"/>
                        <w:right w:val="none" w:sz="0" w:space="0" w:color="auto"/>
                      </w:divBdr>
                      <w:divsChild>
                        <w:div w:id="968437848">
                          <w:marLeft w:val="0"/>
                          <w:marRight w:val="0"/>
                          <w:marTop w:val="0"/>
                          <w:marBottom w:val="0"/>
                          <w:divBdr>
                            <w:top w:val="none" w:sz="0" w:space="0" w:color="auto"/>
                            <w:left w:val="none" w:sz="0" w:space="0" w:color="auto"/>
                            <w:bottom w:val="none" w:sz="0" w:space="0" w:color="auto"/>
                            <w:right w:val="none" w:sz="0" w:space="0" w:color="auto"/>
                          </w:divBdr>
                        </w:div>
                        <w:div w:id="965741185">
                          <w:marLeft w:val="0"/>
                          <w:marRight w:val="0"/>
                          <w:marTop w:val="0"/>
                          <w:marBottom w:val="0"/>
                          <w:divBdr>
                            <w:top w:val="none" w:sz="0" w:space="0" w:color="auto"/>
                            <w:left w:val="none" w:sz="0" w:space="0" w:color="auto"/>
                            <w:bottom w:val="none" w:sz="0" w:space="0" w:color="auto"/>
                            <w:right w:val="none" w:sz="0" w:space="0" w:color="auto"/>
                          </w:divBdr>
                        </w:div>
                        <w:div w:id="2089646929">
                          <w:marLeft w:val="0"/>
                          <w:marRight w:val="0"/>
                          <w:marTop w:val="0"/>
                          <w:marBottom w:val="0"/>
                          <w:divBdr>
                            <w:top w:val="none" w:sz="0" w:space="0" w:color="auto"/>
                            <w:left w:val="none" w:sz="0" w:space="0" w:color="auto"/>
                            <w:bottom w:val="none" w:sz="0" w:space="0" w:color="auto"/>
                            <w:right w:val="none" w:sz="0" w:space="0" w:color="auto"/>
                          </w:divBdr>
                        </w:div>
                        <w:div w:id="2019890602">
                          <w:marLeft w:val="0"/>
                          <w:marRight w:val="0"/>
                          <w:marTop w:val="0"/>
                          <w:marBottom w:val="0"/>
                          <w:divBdr>
                            <w:top w:val="none" w:sz="0" w:space="0" w:color="auto"/>
                            <w:left w:val="none" w:sz="0" w:space="0" w:color="auto"/>
                            <w:bottom w:val="none" w:sz="0" w:space="0" w:color="auto"/>
                            <w:right w:val="none" w:sz="0" w:space="0" w:color="auto"/>
                          </w:divBdr>
                        </w:div>
                        <w:div w:id="6327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4623">
                  <w:marLeft w:val="0"/>
                  <w:marRight w:val="0"/>
                  <w:marTop w:val="0"/>
                  <w:marBottom w:val="0"/>
                  <w:divBdr>
                    <w:top w:val="none" w:sz="0" w:space="0" w:color="auto"/>
                    <w:left w:val="none" w:sz="0" w:space="0" w:color="auto"/>
                    <w:bottom w:val="none" w:sz="0" w:space="0" w:color="auto"/>
                    <w:right w:val="none" w:sz="0" w:space="0" w:color="auto"/>
                  </w:divBdr>
                  <w:divsChild>
                    <w:div w:id="8353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36617">
          <w:marLeft w:val="0"/>
          <w:marRight w:val="0"/>
          <w:marTop w:val="0"/>
          <w:marBottom w:val="150"/>
          <w:divBdr>
            <w:top w:val="none" w:sz="0" w:space="0" w:color="auto"/>
            <w:left w:val="none" w:sz="0" w:space="0" w:color="auto"/>
            <w:bottom w:val="none" w:sz="0" w:space="0" w:color="auto"/>
            <w:right w:val="none" w:sz="0" w:space="0" w:color="auto"/>
          </w:divBdr>
          <w:divsChild>
            <w:div w:id="1096554615">
              <w:marLeft w:val="0"/>
              <w:marRight w:val="0"/>
              <w:marTop w:val="0"/>
              <w:marBottom w:val="0"/>
              <w:divBdr>
                <w:top w:val="none" w:sz="0" w:space="0" w:color="auto"/>
                <w:left w:val="none" w:sz="0" w:space="0" w:color="auto"/>
                <w:bottom w:val="none" w:sz="0" w:space="0" w:color="auto"/>
                <w:right w:val="none" w:sz="0" w:space="0" w:color="auto"/>
              </w:divBdr>
              <w:divsChild>
                <w:div w:id="1808933458">
                  <w:marLeft w:val="0"/>
                  <w:marRight w:val="0"/>
                  <w:marTop w:val="0"/>
                  <w:marBottom w:val="0"/>
                  <w:divBdr>
                    <w:top w:val="none" w:sz="0" w:space="0" w:color="auto"/>
                    <w:left w:val="none" w:sz="0" w:space="0" w:color="auto"/>
                    <w:bottom w:val="none" w:sz="0" w:space="0" w:color="auto"/>
                    <w:right w:val="none" w:sz="0" w:space="0" w:color="auto"/>
                  </w:divBdr>
                  <w:divsChild>
                    <w:div w:id="1560048177">
                      <w:marLeft w:val="0"/>
                      <w:marRight w:val="0"/>
                      <w:marTop w:val="0"/>
                      <w:marBottom w:val="0"/>
                      <w:divBdr>
                        <w:top w:val="none" w:sz="0" w:space="0" w:color="auto"/>
                        <w:left w:val="none" w:sz="0" w:space="0" w:color="auto"/>
                        <w:bottom w:val="none" w:sz="0" w:space="0" w:color="auto"/>
                        <w:right w:val="none" w:sz="0" w:space="0" w:color="auto"/>
                      </w:divBdr>
                      <w:divsChild>
                        <w:div w:id="2122408670">
                          <w:marLeft w:val="0"/>
                          <w:marRight w:val="0"/>
                          <w:marTop w:val="0"/>
                          <w:marBottom w:val="0"/>
                          <w:divBdr>
                            <w:top w:val="none" w:sz="0" w:space="0" w:color="auto"/>
                            <w:left w:val="none" w:sz="0" w:space="0" w:color="auto"/>
                            <w:bottom w:val="none" w:sz="0" w:space="0" w:color="auto"/>
                            <w:right w:val="none" w:sz="0" w:space="0" w:color="auto"/>
                          </w:divBdr>
                        </w:div>
                        <w:div w:id="11804600">
                          <w:marLeft w:val="0"/>
                          <w:marRight w:val="0"/>
                          <w:marTop w:val="0"/>
                          <w:marBottom w:val="0"/>
                          <w:divBdr>
                            <w:top w:val="none" w:sz="0" w:space="0" w:color="auto"/>
                            <w:left w:val="none" w:sz="0" w:space="0" w:color="auto"/>
                            <w:bottom w:val="none" w:sz="0" w:space="0" w:color="auto"/>
                            <w:right w:val="none" w:sz="0" w:space="0" w:color="auto"/>
                          </w:divBdr>
                        </w:div>
                        <w:div w:id="1666127075">
                          <w:marLeft w:val="0"/>
                          <w:marRight w:val="0"/>
                          <w:marTop w:val="0"/>
                          <w:marBottom w:val="0"/>
                          <w:divBdr>
                            <w:top w:val="none" w:sz="0" w:space="0" w:color="auto"/>
                            <w:left w:val="none" w:sz="0" w:space="0" w:color="auto"/>
                            <w:bottom w:val="none" w:sz="0" w:space="0" w:color="auto"/>
                            <w:right w:val="none" w:sz="0" w:space="0" w:color="auto"/>
                          </w:divBdr>
                        </w:div>
                        <w:div w:id="1466044131">
                          <w:marLeft w:val="0"/>
                          <w:marRight w:val="0"/>
                          <w:marTop w:val="0"/>
                          <w:marBottom w:val="0"/>
                          <w:divBdr>
                            <w:top w:val="none" w:sz="0" w:space="0" w:color="auto"/>
                            <w:left w:val="none" w:sz="0" w:space="0" w:color="auto"/>
                            <w:bottom w:val="none" w:sz="0" w:space="0" w:color="auto"/>
                            <w:right w:val="none" w:sz="0" w:space="0" w:color="auto"/>
                          </w:divBdr>
                        </w:div>
                        <w:div w:id="945507068">
                          <w:marLeft w:val="0"/>
                          <w:marRight w:val="0"/>
                          <w:marTop w:val="0"/>
                          <w:marBottom w:val="0"/>
                          <w:divBdr>
                            <w:top w:val="none" w:sz="0" w:space="0" w:color="auto"/>
                            <w:left w:val="none" w:sz="0" w:space="0" w:color="auto"/>
                            <w:bottom w:val="none" w:sz="0" w:space="0" w:color="auto"/>
                            <w:right w:val="none" w:sz="0" w:space="0" w:color="auto"/>
                          </w:divBdr>
                        </w:div>
                        <w:div w:id="1444375292">
                          <w:marLeft w:val="0"/>
                          <w:marRight w:val="0"/>
                          <w:marTop w:val="0"/>
                          <w:marBottom w:val="0"/>
                          <w:divBdr>
                            <w:top w:val="none" w:sz="0" w:space="0" w:color="auto"/>
                            <w:left w:val="none" w:sz="0" w:space="0" w:color="auto"/>
                            <w:bottom w:val="none" w:sz="0" w:space="0" w:color="auto"/>
                            <w:right w:val="none" w:sz="0" w:space="0" w:color="auto"/>
                          </w:divBdr>
                        </w:div>
                        <w:div w:id="2032994886">
                          <w:marLeft w:val="0"/>
                          <w:marRight w:val="0"/>
                          <w:marTop w:val="0"/>
                          <w:marBottom w:val="0"/>
                          <w:divBdr>
                            <w:top w:val="none" w:sz="0" w:space="0" w:color="auto"/>
                            <w:left w:val="none" w:sz="0" w:space="0" w:color="auto"/>
                            <w:bottom w:val="none" w:sz="0" w:space="0" w:color="auto"/>
                            <w:right w:val="none" w:sz="0" w:space="0" w:color="auto"/>
                          </w:divBdr>
                        </w:div>
                        <w:div w:id="712193710">
                          <w:marLeft w:val="0"/>
                          <w:marRight w:val="0"/>
                          <w:marTop w:val="0"/>
                          <w:marBottom w:val="0"/>
                          <w:divBdr>
                            <w:top w:val="none" w:sz="0" w:space="0" w:color="auto"/>
                            <w:left w:val="none" w:sz="0" w:space="0" w:color="auto"/>
                            <w:bottom w:val="none" w:sz="0" w:space="0" w:color="auto"/>
                            <w:right w:val="none" w:sz="0" w:space="0" w:color="auto"/>
                          </w:divBdr>
                        </w:div>
                        <w:div w:id="1121530137">
                          <w:marLeft w:val="0"/>
                          <w:marRight w:val="0"/>
                          <w:marTop w:val="0"/>
                          <w:marBottom w:val="0"/>
                          <w:divBdr>
                            <w:top w:val="none" w:sz="0" w:space="0" w:color="auto"/>
                            <w:left w:val="none" w:sz="0" w:space="0" w:color="auto"/>
                            <w:bottom w:val="none" w:sz="0" w:space="0" w:color="auto"/>
                            <w:right w:val="none" w:sz="0" w:space="0" w:color="auto"/>
                          </w:divBdr>
                        </w:div>
                        <w:div w:id="635373695">
                          <w:marLeft w:val="0"/>
                          <w:marRight w:val="0"/>
                          <w:marTop w:val="0"/>
                          <w:marBottom w:val="0"/>
                          <w:divBdr>
                            <w:top w:val="none" w:sz="0" w:space="0" w:color="auto"/>
                            <w:left w:val="none" w:sz="0" w:space="0" w:color="auto"/>
                            <w:bottom w:val="none" w:sz="0" w:space="0" w:color="auto"/>
                            <w:right w:val="none" w:sz="0" w:space="0" w:color="auto"/>
                          </w:divBdr>
                        </w:div>
                        <w:div w:id="75060328">
                          <w:marLeft w:val="0"/>
                          <w:marRight w:val="0"/>
                          <w:marTop w:val="0"/>
                          <w:marBottom w:val="0"/>
                          <w:divBdr>
                            <w:top w:val="none" w:sz="0" w:space="0" w:color="auto"/>
                            <w:left w:val="none" w:sz="0" w:space="0" w:color="auto"/>
                            <w:bottom w:val="none" w:sz="0" w:space="0" w:color="auto"/>
                            <w:right w:val="none" w:sz="0" w:space="0" w:color="auto"/>
                          </w:divBdr>
                        </w:div>
                        <w:div w:id="1051227997">
                          <w:marLeft w:val="0"/>
                          <w:marRight w:val="0"/>
                          <w:marTop w:val="0"/>
                          <w:marBottom w:val="0"/>
                          <w:divBdr>
                            <w:top w:val="none" w:sz="0" w:space="0" w:color="auto"/>
                            <w:left w:val="none" w:sz="0" w:space="0" w:color="auto"/>
                            <w:bottom w:val="none" w:sz="0" w:space="0" w:color="auto"/>
                            <w:right w:val="none" w:sz="0" w:space="0" w:color="auto"/>
                          </w:divBdr>
                        </w:div>
                        <w:div w:id="17362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103244">
      <w:bodyDiv w:val="1"/>
      <w:marLeft w:val="0"/>
      <w:marRight w:val="0"/>
      <w:marTop w:val="0"/>
      <w:marBottom w:val="0"/>
      <w:divBdr>
        <w:top w:val="none" w:sz="0" w:space="0" w:color="auto"/>
        <w:left w:val="none" w:sz="0" w:space="0" w:color="auto"/>
        <w:bottom w:val="none" w:sz="0" w:space="0" w:color="auto"/>
        <w:right w:val="none" w:sz="0" w:space="0" w:color="auto"/>
      </w:divBdr>
      <w:divsChild>
        <w:div w:id="212355290">
          <w:marLeft w:val="0"/>
          <w:marRight w:val="0"/>
          <w:marTop w:val="0"/>
          <w:marBottom w:val="0"/>
          <w:divBdr>
            <w:top w:val="none" w:sz="0" w:space="0" w:color="auto"/>
            <w:left w:val="none" w:sz="0" w:space="0" w:color="auto"/>
            <w:bottom w:val="none" w:sz="0" w:space="0" w:color="auto"/>
            <w:right w:val="none" w:sz="0" w:space="0" w:color="auto"/>
          </w:divBdr>
        </w:div>
        <w:div w:id="1946496074">
          <w:marLeft w:val="0"/>
          <w:marRight w:val="0"/>
          <w:marTop w:val="0"/>
          <w:marBottom w:val="0"/>
          <w:divBdr>
            <w:top w:val="none" w:sz="0" w:space="0" w:color="auto"/>
            <w:left w:val="none" w:sz="0" w:space="0" w:color="auto"/>
            <w:bottom w:val="none" w:sz="0" w:space="0" w:color="auto"/>
            <w:right w:val="none" w:sz="0" w:space="0" w:color="auto"/>
          </w:divBdr>
        </w:div>
        <w:div w:id="962536338">
          <w:marLeft w:val="0"/>
          <w:marRight w:val="0"/>
          <w:marTop w:val="0"/>
          <w:marBottom w:val="0"/>
          <w:divBdr>
            <w:top w:val="none" w:sz="0" w:space="0" w:color="auto"/>
            <w:left w:val="none" w:sz="0" w:space="0" w:color="auto"/>
            <w:bottom w:val="none" w:sz="0" w:space="0" w:color="auto"/>
            <w:right w:val="none" w:sz="0" w:space="0" w:color="auto"/>
          </w:divBdr>
        </w:div>
        <w:div w:id="447508302">
          <w:marLeft w:val="0"/>
          <w:marRight w:val="0"/>
          <w:marTop w:val="0"/>
          <w:marBottom w:val="0"/>
          <w:divBdr>
            <w:top w:val="none" w:sz="0" w:space="0" w:color="auto"/>
            <w:left w:val="none" w:sz="0" w:space="0" w:color="auto"/>
            <w:bottom w:val="none" w:sz="0" w:space="0" w:color="auto"/>
            <w:right w:val="none" w:sz="0" w:space="0" w:color="auto"/>
          </w:divBdr>
        </w:div>
        <w:div w:id="1031149788">
          <w:marLeft w:val="0"/>
          <w:marRight w:val="0"/>
          <w:marTop w:val="0"/>
          <w:marBottom w:val="0"/>
          <w:divBdr>
            <w:top w:val="none" w:sz="0" w:space="0" w:color="auto"/>
            <w:left w:val="none" w:sz="0" w:space="0" w:color="auto"/>
            <w:bottom w:val="none" w:sz="0" w:space="0" w:color="auto"/>
            <w:right w:val="none" w:sz="0" w:space="0" w:color="auto"/>
          </w:divBdr>
        </w:div>
        <w:div w:id="1009023407">
          <w:marLeft w:val="0"/>
          <w:marRight w:val="0"/>
          <w:marTop w:val="0"/>
          <w:marBottom w:val="0"/>
          <w:divBdr>
            <w:top w:val="none" w:sz="0" w:space="0" w:color="auto"/>
            <w:left w:val="none" w:sz="0" w:space="0" w:color="auto"/>
            <w:bottom w:val="none" w:sz="0" w:space="0" w:color="auto"/>
            <w:right w:val="none" w:sz="0" w:space="0" w:color="auto"/>
          </w:divBdr>
        </w:div>
        <w:div w:id="1423449148">
          <w:marLeft w:val="0"/>
          <w:marRight w:val="0"/>
          <w:marTop w:val="0"/>
          <w:marBottom w:val="0"/>
          <w:divBdr>
            <w:top w:val="none" w:sz="0" w:space="0" w:color="auto"/>
            <w:left w:val="none" w:sz="0" w:space="0" w:color="auto"/>
            <w:bottom w:val="none" w:sz="0" w:space="0" w:color="auto"/>
            <w:right w:val="none" w:sz="0" w:space="0" w:color="auto"/>
          </w:divBdr>
        </w:div>
        <w:div w:id="1185557073">
          <w:marLeft w:val="0"/>
          <w:marRight w:val="0"/>
          <w:marTop w:val="0"/>
          <w:marBottom w:val="0"/>
          <w:divBdr>
            <w:top w:val="none" w:sz="0" w:space="0" w:color="auto"/>
            <w:left w:val="none" w:sz="0" w:space="0" w:color="auto"/>
            <w:bottom w:val="none" w:sz="0" w:space="0" w:color="auto"/>
            <w:right w:val="none" w:sz="0" w:space="0" w:color="auto"/>
          </w:divBdr>
        </w:div>
        <w:div w:id="2073388485">
          <w:marLeft w:val="0"/>
          <w:marRight w:val="0"/>
          <w:marTop w:val="0"/>
          <w:marBottom w:val="0"/>
          <w:divBdr>
            <w:top w:val="none" w:sz="0" w:space="0" w:color="auto"/>
            <w:left w:val="none" w:sz="0" w:space="0" w:color="auto"/>
            <w:bottom w:val="none" w:sz="0" w:space="0" w:color="auto"/>
            <w:right w:val="none" w:sz="0" w:space="0" w:color="auto"/>
          </w:divBdr>
        </w:div>
        <w:div w:id="1651860844">
          <w:marLeft w:val="0"/>
          <w:marRight w:val="0"/>
          <w:marTop w:val="0"/>
          <w:marBottom w:val="0"/>
          <w:divBdr>
            <w:top w:val="none" w:sz="0" w:space="0" w:color="auto"/>
            <w:left w:val="none" w:sz="0" w:space="0" w:color="auto"/>
            <w:bottom w:val="none" w:sz="0" w:space="0" w:color="auto"/>
            <w:right w:val="none" w:sz="0" w:space="0" w:color="auto"/>
          </w:divBdr>
        </w:div>
        <w:div w:id="2102679907">
          <w:marLeft w:val="0"/>
          <w:marRight w:val="0"/>
          <w:marTop w:val="0"/>
          <w:marBottom w:val="0"/>
          <w:divBdr>
            <w:top w:val="none" w:sz="0" w:space="0" w:color="auto"/>
            <w:left w:val="none" w:sz="0" w:space="0" w:color="auto"/>
            <w:bottom w:val="none" w:sz="0" w:space="0" w:color="auto"/>
            <w:right w:val="none" w:sz="0" w:space="0" w:color="auto"/>
          </w:divBdr>
        </w:div>
        <w:div w:id="1072311799">
          <w:marLeft w:val="0"/>
          <w:marRight w:val="0"/>
          <w:marTop w:val="0"/>
          <w:marBottom w:val="0"/>
          <w:divBdr>
            <w:top w:val="none" w:sz="0" w:space="0" w:color="auto"/>
            <w:left w:val="none" w:sz="0" w:space="0" w:color="auto"/>
            <w:bottom w:val="none" w:sz="0" w:space="0" w:color="auto"/>
            <w:right w:val="none" w:sz="0" w:space="0" w:color="auto"/>
          </w:divBdr>
        </w:div>
        <w:div w:id="1833907776">
          <w:marLeft w:val="0"/>
          <w:marRight w:val="0"/>
          <w:marTop w:val="0"/>
          <w:marBottom w:val="0"/>
          <w:divBdr>
            <w:top w:val="none" w:sz="0" w:space="0" w:color="auto"/>
            <w:left w:val="none" w:sz="0" w:space="0" w:color="auto"/>
            <w:bottom w:val="none" w:sz="0" w:space="0" w:color="auto"/>
            <w:right w:val="none" w:sz="0" w:space="0" w:color="auto"/>
          </w:divBdr>
        </w:div>
        <w:div w:id="1539704674">
          <w:marLeft w:val="0"/>
          <w:marRight w:val="0"/>
          <w:marTop w:val="0"/>
          <w:marBottom w:val="0"/>
          <w:divBdr>
            <w:top w:val="none" w:sz="0" w:space="0" w:color="auto"/>
            <w:left w:val="none" w:sz="0" w:space="0" w:color="auto"/>
            <w:bottom w:val="none" w:sz="0" w:space="0" w:color="auto"/>
            <w:right w:val="none" w:sz="0" w:space="0" w:color="auto"/>
          </w:divBdr>
        </w:div>
        <w:div w:id="884832822">
          <w:marLeft w:val="0"/>
          <w:marRight w:val="0"/>
          <w:marTop w:val="0"/>
          <w:marBottom w:val="0"/>
          <w:divBdr>
            <w:top w:val="none" w:sz="0" w:space="0" w:color="auto"/>
            <w:left w:val="none" w:sz="0" w:space="0" w:color="auto"/>
            <w:bottom w:val="none" w:sz="0" w:space="0" w:color="auto"/>
            <w:right w:val="none" w:sz="0" w:space="0" w:color="auto"/>
          </w:divBdr>
        </w:div>
        <w:div w:id="578516980">
          <w:marLeft w:val="0"/>
          <w:marRight w:val="0"/>
          <w:marTop w:val="0"/>
          <w:marBottom w:val="0"/>
          <w:divBdr>
            <w:top w:val="none" w:sz="0" w:space="0" w:color="auto"/>
            <w:left w:val="none" w:sz="0" w:space="0" w:color="auto"/>
            <w:bottom w:val="none" w:sz="0" w:space="0" w:color="auto"/>
            <w:right w:val="none" w:sz="0" w:space="0" w:color="auto"/>
          </w:divBdr>
        </w:div>
        <w:div w:id="1984920623">
          <w:marLeft w:val="0"/>
          <w:marRight w:val="0"/>
          <w:marTop w:val="0"/>
          <w:marBottom w:val="0"/>
          <w:divBdr>
            <w:top w:val="none" w:sz="0" w:space="0" w:color="auto"/>
            <w:left w:val="none" w:sz="0" w:space="0" w:color="auto"/>
            <w:bottom w:val="none" w:sz="0" w:space="0" w:color="auto"/>
            <w:right w:val="none" w:sz="0" w:space="0" w:color="auto"/>
          </w:divBdr>
        </w:div>
        <w:div w:id="1297905659">
          <w:marLeft w:val="0"/>
          <w:marRight w:val="0"/>
          <w:marTop w:val="0"/>
          <w:marBottom w:val="0"/>
          <w:divBdr>
            <w:top w:val="none" w:sz="0" w:space="0" w:color="auto"/>
            <w:left w:val="none" w:sz="0" w:space="0" w:color="auto"/>
            <w:bottom w:val="none" w:sz="0" w:space="0" w:color="auto"/>
            <w:right w:val="none" w:sz="0" w:space="0" w:color="auto"/>
          </w:divBdr>
        </w:div>
        <w:div w:id="288584380">
          <w:marLeft w:val="0"/>
          <w:marRight w:val="0"/>
          <w:marTop w:val="0"/>
          <w:marBottom w:val="0"/>
          <w:divBdr>
            <w:top w:val="none" w:sz="0" w:space="0" w:color="auto"/>
            <w:left w:val="none" w:sz="0" w:space="0" w:color="auto"/>
            <w:bottom w:val="none" w:sz="0" w:space="0" w:color="auto"/>
            <w:right w:val="none" w:sz="0" w:space="0" w:color="auto"/>
          </w:divBdr>
        </w:div>
        <w:div w:id="1054040024">
          <w:marLeft w:val="0"/>
          <w:marRight w:val="0"/>
          <w:marTop w:val="0"/>
          <w:marBottom w:val="0"/>
          <w:divBdr>
            <w:top w:val="none" w:sz="0" w:space="0" w:color="auto"/>
            <w:left w:val="none" w:sz="0" w:space="0" w:color="auto"/>
            <w:bottom w:val="none" w:sz="0" w:space="0" w:color="auto"/>
            <w:right w:val="none" w:sz="0" w:space="0" w:color="auto"/>
          </w:divBdr>
        </w:div>
        <w:div w:id="11494746">
          <w:marLeft w:val="0"/>
          <w:marRight w:val="0"/>
          <w:marTop w:val="0"/>
          <w:marBottom w:val="0"/>
          <w:divBdr>
            <w:top w:val="none" w:sz="0" w:space="0" w:color="auto"/>
            <w:left w:val="none" w:sz="0" w:space="0" w:color="auto"/>
            <w:bottom w:val="none" w:sz="0" w:space="0" w:color="auto"/>
            <w:right w:val="none" w:sz="0" w:space="0" w:color="auto"/>
          </w:divBdr>
        </w:div>
        <w:div w:id="1268271232">
          <w:marLeft w:val="0"/>
          <w:marRight w:val="0"/>
          <w:marTop w:val="0"/>
          <w:marBottom w:val="0"/>
          <w:divBdr>
            <w:top w:val="none" w:sz="0" w:space="0" w:color="auto"/>
            <w:left w:val="none" w:sz="0" w:space="0" w:color="auto"/>
            <w:bottom w:val="none" w:sz="0" w:space="0" w:color="auto"/>
            <w:right w:val="none" w:sz="0" w:space="0" w:color="auto"/>
          </w:divBdr>
        </w:div>
        <w:div w:id="90319857">
          <w:marLeft w:val="0"/>
          <w:marRight w:val="0"/>
          <w:marTop w:val="0"/>
          <w:marBottom w:val="0"/>
          <w:divBdr>
            <w:top w:val="none" w:sz="0" w:space="0" w:color="auto"/>
            <w:left w:val="none" w:sz="0" w:space="0" w:color="auto"/>
            <w:bottom w:val="none" w:sz="0" w:space="0" w:color="auto"/>
            <w:right w:val="none" w:sz="0" w:space="0" w:color="auto"/>
          </w:divBdr>
        </w:div>
        <w:div w:id="1470854701">
          <w:marLeft w:val="0"/>
          <w:marRight w:val="0"/>
          <w:marTop w:val="0"/>
          <w:marBottom w:val="0"/>
          <w:divBdr>
            <w:top w:val="none" w:sz="0" w:space="0" w:color="auto"/>
            <w:left w:val="none" w:sz="0" w:space="0" w:color="auto"/>
            <w:bottom w:val="none" w:sz="0" w:space="0" w:color="auto"/>
            <w:right w:val="none" w:sz="0" w:space="0" w:color="auto"/>
          </w:divBdr>
        </w:div>
        <w:div w:id="1303343196">
          <w:marLeft w:val="0"/>
          <w:marRight w:val="0"/>
          <w:marTop w:val="0"/>
          <w:marBottom w:val="0"/>
          <w:divBdr>
            <w:top w:val="none" w:sz="0" w:space="0" w:color="auto"/>
            <w:left w:val="none" w:sz="0" w:space="0" w:color="auto"/>
            <w:bottom w:val="none" w:sz="0" w:space="0" w:color="auto"/>
            <w:right w:val="none" w:sz="0" w:space="0" w:color="auto"/>
          </w:divBdr>
        </w:div>
        <w:div w:id="824276915">
          <w:marLeft w:val="0"/>
          <w:marRight w:val="0"/>
          <w:marTop w:val="0"/>
          <w:marBottom w:val="0"/>
          <w:divBdr>
            <w:top w:val="none" w:sz="0" w:space="0" w:color="auto"/>
            <w:left w:val="none" w:sz="0" w:space="0" w:color="auto"/>
            <w:bottom w:val="none" w:sz="0" w:space="0" w:color="auto"/>
            <w:right w:val="none" w:sz="0" w:space="0" w:color="auto"/>
          </w:divBdr>
        </w:div>
        <w:div w:id="690686387">
          <w:marLeft w:val="0"/>
          <w:marRight w:val="0"/>
          <w:marTop w:val="0"/>
          <w:marBottom w:val="0"/>
          <w:divBdr>
            <w:top w:val="none" w:sz="0" w:space="0" w:color="auto"/>
            <w:left w:val="none" w:sz="0" w:space="0" w:color="auto"/>
            <w:bottom w:val="none" w:sz="0" w:space="0" w:color="auto"/>
            <w:right w:val="none" w:sz="0" w:space="0" w:color="auto"/>
          </w:divBdr>
        </w:div>
        <w:div w:id="830875232">
          <w:marLeft w:val="0"/>
          <w:marRight w:val="0"/>
          <w:marTop w:val="0"/>
          <w:marBottom w:val="0"/>
          <w:divBdr>
            <w:top w:val="none" w:sz="0" w:space="0" w:color="auto"/>
            <w:left w:val="none" w:sz="0" w:space="0" w:color="auto"/>
            <w:bottom w:val="none" w:sz="0" w:space="0" w:color="auto"/>
            <w:right w:val="none" w:sz="0" w:space="0" w:color="auto"/>
          </w:divBdr>
        </w:div>
        <w:div w:id="830023042">
          <w:marLeft w:val="0"/>
          <w:marRight w:val="0"/>
          <w:marTop w:val="0"/>
          <w:marBottom w:val="0"/>
          <w:divBdr>
            <w:top w:val="none" w:sz="0" w:space="0" w:color="auto"/>
            <w:left w:val="none" w:sz="0" w:space="0" w:color="auto"/>
            <w:bottom w:val="none" w:sz="0" w:space="0" w:color="auto"/>
            <w:right w:val="none" w:sz="0" w:space="0" w:color="auto"/>
          </w:divBdr>
        </w:div>
        <w:div w:id="244923499">
          <w:marLeft w:val="0"/>
          <w:marRight w:val="0"/>
          <w:marTop w:val="0"/>
          <w:marBottom w:val="0"/>
          <w:divBdr>
            <w:top w:val="none" w:sz="0" w:space="0" w:color="auto"/>
            <w:left w:val="none" w:sz="0" w:space="0" w:color="auto"/>
            <w:bottom w:val="none" w:sz="0" w:space="0" w:color="auto"/>
            <w:right w:val="none" w:sz="0" w:space="0" w:color="auto"/>
          </w:divBdr>
        </w:div>
        <w:div w:id="1802113125">
          <w:marLeft w:val="0"/>
          <w:marRight w:val="0"/>
          <w:marTop w:val="0"/>
          <w:marBottom w:val="0"/>
          <w:divBdr>
            <w:top w:val="none" w:sz="0" w:space="0" w:color="auto"/>
            <w:left w:val="none" w:sz="0" w:space="0" w:color="auto"/>
            <w:bottom w:val="none" w:sz="0" w:space="0" w:color="auto"/>
            <w:right w:val="none" w:sz="0" w:space="0" w:color="auto"/>
          </w:divBdr>
        </w:div>
        <w:div w:id="201138208">
          <w:marLeft w:val="0"/>
          <w:marRight w:val="0"/>
          <w:marTop w:val="0"/>
          <w:marBottom w:val="0"/>
          <w:divBdr>
            <w:top w:val="none" w:sz="0" w:space="0" w:color="auto"/>
            <w:left w:val="none" w:sz="0" w:space="0" w:color="auto"/>
            <w:bottom w:val="none" w:sz="0" w:space="0" w:color="auto"/>
            <w:right w:val="none" w:sz="0" w:space="0" w:color="auto"/>
          </w:divBdr>
        </w:div>
        <w:div w:id="2142071114">
          <w:marLeft w:val="0"/>
          <w:marRight w:val="0"/>
          <w:marTop w:val="0"/>
          <w:marBottom w:val="0"/>
          <w:divBdr>
            <w:top w:val="none" w:sz="0" w:space="0" w:color="auto"/>
            <w:left w:val="none" w:sz="0" w:space="0" w:color="auto"/>
            <w:bottom w:val="none" w:sz="0" w:space="0" w:color="auto"/>
            <w:right w:val="none" w:sz="0" w:space="0" w:color="auto"/>
          </w:divBdr>
        </w:div>
        <w:div w:id="1483884549">
          <w:marLeft w:val="0"/>
          <w:marRight w:val="0"/>
          <w:marTop w:val="0"/>
          <w:marBottom w:val="0"/>
          <w:divBdr>
            <w:top w:val="none" w:sz="0" w:space="0" w:color="auto"/>
            <w:left w:val="none" w:sz="0" w:space="0" w:color="auto"/>
            <w:bottom w:val="none" w:sz="0" w:space="0" w:color="auto"/>
            <w:right w:val="none" w:sz="0" w:space="0" w:color="auto"/>
          </w:divBdr>
        </w:div>
        <w:div w:id="198050383">
          <w:marLeft w:val="0"/>
          <w:marRight w:val="0"/>
          <w:marTop w:val="0"/>
          <w:marBottom w:val="0"/>
          <w:divBdr>
            <w:top w:val="none" w:sz="0" w:space="0" w:color="auto"/>
            <w:left w:val="none" w:sz="0" w:space="0" w:color="auto"/>
            <w:bottom w:val="none" w:sz="0" w:space="0" w:color="auto"/>
            <w:right w:val="none" w:sz="0" w:space="0" w:color="auto"/>
          </w:divBdr>
        </w:div>
        <w:div w:id="644940619">
          <w:marLeft w:val="0"/>
          <w:marRight w:val="0"/>
          <w:marTop w:val="0"/>
          <w:marBottom w:val="0"/>
          <w:divBdr>
            <w:top w:val="none" w:sz="0" w:space="0" w:color="auto"/>
            <w:left w:val="none" w:sz="0" w:space="0" w:color="auto"/>
            <w:bottom w:val="none" w:sz="0" w:space="0" w:color="auto"/>
            <w:right w:val="none" w:sz="0" w:space="0" w:color="auto"/>
          </w:divBdr>
        </w:div>
        <w:div w:id="1736774880">
          <w:marLeft w:val="0"/>
          <w:marRight w:val="0"/>
          <w:marTop w:val="0"/>
          <w:marBottom w:val="0"/>
          <w:divBdr>
            <w:top w:val="none" w:sz="0" w:space="0" w:color="auto"/>
            <w:left w:val="none" w:sz="0" w:space="0" w:color="auto"/>
            <w:bottom w:val="none" w:sz="0" w:space="0" w:color="auto"/>
            <w:right w:val="none" w:sz="0" w:space="0" w:color="auto"/>
          </w:divBdr>
        </w:div>
        <w:div w:id="1552838596">
          <w:marLeft w:val="0"/>
          <w:marRight w:val="0"/>
          <w:marTop w:val="0"/>
          <w:marBottom w:val="0"/>
          <w:divBdr>
            <w:top w:val="none" w:sz="0" w:space="0" w:color="auto"/>
            <w:left w:val="none" w:sz="0" w:space="0" w:color="auto"/>
            <w:bottom w:val="none" w:sz="0" w:space="0" w:color="auto"/>
            <w:right w:val="none" w:sz="0" w:space="0" w:color="auto"/>
          </w:divBdr>
        </w:div>
        <w:div w:id="1624579506">
          <w:marLeft w:val="0"/>
          <w:marRight w:val="0"/>
          <w:marTop w:val="0"/>
          <w:marBottom w:val="0"/>
          <w:divBdr>
            <w:top w:val="none" w:sz="0" w:space="0" w:color="auto"/>
            <w:left w:val="none" w:sz="0" w:space="0" w:color="auto"/>
            <w:bottom w:val="none" w:sz="0" w:space="0" w:color="auto"/>
            <w:right w:val="none" w:sz="0" w:space="0" w:color="auto"/>
          </w:divBdr>
        </w:div>
        <w:div w:id="992636975">
          <w:marLeft w:val="0"/>
          <w:marRight w:val="0"/>
          <w:marTop w:val="0"/>
          <w:marBottom w:val="0"/>
          <w:divBdr>
            <w:top w:val="none" w:sz="0" w:space="0" w:color="auto"/>
            <w:left w:val="none" w:sz="0" w:space="0" w:color="auto"/>
            <w:bottom w:val="none" w:sz="0" w:space="0" w:color="auto"/>
            <w:right w:val="none" w:sz="0" w:space="0" w:color="auto"/>
          </w:divBdr>
        </w:div>
        <w:div w:id="1988587475">
          <w:marLeft w:val="0"/>
          <w:marRight w:val="0"/>
          <w:marTop w:val="0"/>
          <w:marBottom w:val="0"/>
          <w:divBdr>
            <w:top w:val="none" w:sz="0" w:space="0" w:color="auto"/>
            <w:left w:val="none" w:sz="0" w:space="0" w:color="auto"/>
            <w:bottom w:val="none" w:sz="0" w:space="0" w:color="auto"/>
            <w:right w:val="none" w:sz="0" w:space="0" w:color="auto"/>
          </w:divBdr>
        </w:div>
        <w:div w:id="643857510">
          <w:marLeft w:val="0"/>
          <w:marRight w:val="0"/>
          <w:marTop w:val="0"/>
          <w:marBottom w:val="0"/>
          <w:divBdr>
            <w:top w:val="none" w:sz="0" w:space="0" w:color="auto"/>
            <w:left w:val="none" w:sz="0" w:space="0" w:color="auto"/>
            <w:bottom w:val="none" w:sz="0" w:space="0" w:color="auto"/>
            <w:right w:val="none" w:sz="0" w:space="0" w:color="auto"/>
          </w:divBdr>
        </w:div>
        <w:div w:id="178084087">
          <w:marLeft w:val="0"/>
          <w:marRight w:val="0"/>
          <w:marTop w:val="0"/>
          <w:marBottom w:val="0"/>
          <w:divBdr>
            <w:top w:val="none" w:sz="0" w:space="0" w:color="auto"/>
            <w:left w:val="none" w:sz="0" w:space="0" w:color="auto"/>
            <w:bottom w:val="none" w:sz="0" w:space="0" w:color="auto"/>
            <w:right w:val="none" w:sz="0" w:space="0" w:color="auto"/>
          </w:divBdr>
        </w:div>
        <w:div w:id="829365340">
          <w:marLeft w:val="0"/>
          <w:marRight w:val="0"/>
          <w:marTop w:val="0"/>
          <w:marBottom w:val="0"/>
          <w:divBdr>
            <w:top w:val="none" w:sz="0" w:space="0" w:color="auto"/>
            <w:left w:val="none" w:sz="0" w:space="0" w:color="auto"/>
            <w:bottom w:val="none" w:sz="0" w:space="0" w:color="auto"/>
            <w:right w:val="none" w:sz="0" w:space="0" w:color="auto"/>
          </w:divBdr>
        </w:div>
        <w:div w:id="2078045219">
          <w:marLeft w:val="0"/>
          <w:marRight w:val="0"/>
          <w:marTop w:val="0"/>
          <w:marBottom w:val="0"/>
          <w:divBdr>
            <w:top w:val="none" w:sz="0" w:space="0" w:color="auto"/>
            <w:left w:val="none" w:sz="0" w:space="0" w:color="auto"/>
            <w:bottom w:val="none" w:sz="0" w:space="0" w:color="auto"/>
            <w:right w:val="none" w:sz="0" w:space="0" w:color="auto"/>
          </w:divBdr>
        </w:div>
        <w:div w:id="160856864">
          <w:marLeft w:val="0"/>
          <w:marRight w:val="0"/>
          <w:marTop w:val="0"/>
          <w:marBottom w:val="0"/>
          <w:divBdr>
            <w:top w:val="none" w:sz="0" w:space="0" w:color="auto"/>
            <w:left w:val="none" w:sz="0" w:space="0" w:color="auto"/>
            <w:bottom w:val="none" w:sz="0" w:space="0" w:color="auto"/>
            <w:right w:val="none" w:sz="0" w:space="0" w:color="auto"/>
          </w:divBdr>
        </w:div>
      </w:divsChild>
    </w:div>
    <w:div w:id="921110815">
      <w:bodyDiv w:val="1"/>
      <w:marLeft w:val="0"/>
      <w:marRight w:val="0"/>
      <w:marTop w:val="0"/>
      <w:marBottom w:val="0"/>
      <w:divBdr>
        <w:top w:val="none" w:sz="0" w:space="0" w:color="auto"/>
        <w:left w:val="none" w:sz="0" w:space="0" w:color="auto"/>
        <w:bottom w:val="none" w:sz="0" w:space="0" w:color="auto"/>
        <w:right w:val="none" w:sz="0" w:space="0" w:color="auto"/>
      </w:divBdr>
    </w:div>
    <w:div w:id="1297446789">
      <w:bodyDiv w:val="1"/>
      <w:marLeft w:val="0"/>
      <w:marRight w:val="0"/>
      <w:marTop w:val="0"/>
      <w:marBottom w:val="0"/>
      <w:divBdr>
        <w:top w:val="none" w:sz="0" w:space="0" w:color="auto"/>
        <w:left w:val="none" w:sz="0" w:space="0" w:color="auto"/>
        <w:bottom w:val="none" w:sz="0" w:space="0" w:color="auto"/>
        <w:right w:val="none" w:sz="0" w:space="0" w:color="auto"/>
      </w:divBdr>
    </w:div>
    <w:div w:id="1447038955">
      <w:bodyDiv w:val="1"/>
      <w:marLeft w:val="0"/>
      <w:marRight w:val="0"/>
      <w:marTop w:val="0"/>
      <w:marBottom w:val="0"/>
      <w:divBdr>
        <w:top w:val="none" w:sz="0" w:space="0" w:color="auto"/>
        <w:left w:val="none" w:sz="0" w:space="0" w:color="auto"/>
        <w:bottom w:val="none" w:sz="0" w:space="0" w:color="auto"/>
        <w:right w:val="none" w:sz="0" w:space="0" w:color="auto"/>
      </w:divBdr>
    </w:div>
    <w:div w:id="1591889234">
      <w:bodyDiv w:val="1"/>
      <w:marLeft w:val="0"/>
      <w:marRight w:val="0"/>
      <w:marTop w:val="0"/>
      <w:marBottom w:val="0"/>
      <w:divBdr>
        <w:top w:val="none" w:sz="0" w:space="0" w:color="auto"/>
        <w:left w:val="none" w:sz="0" w:space="0" w:color="auto"/>
        <w:bottom w:val="none" w:sz="0" w:space="0" w:color="auto"/>
        <w:right w:val="none" w:sz="0" w:space="0" w:color="auto"/>
      </w:divBdr>
      <w:divsChild>
        <w:div w:id="1639142413">
          <w:marLeft w:val="0"/>
          <w:marRight w:val="0"/>
          <w:marTop w:val="0"/>
          <w:marBottom w:val="0"/>
          <w:divBdr>
            <w:top w:val="none" w:sz="0" w:space="0" w:color="auto"/>
            <w:left w:val="none" w:sz="0" w:space="0" w:color="auto"/>
            <w:bottom w:val="none" w:sz="0" w:space="0" w:color="auto"/>
            <w:right w:val="none" w:sz="0" w:space="0" w:color="auto"/>
          </w:divBdr>
        </w:div>
        <w:div w:id="709113313">
          <w:marLeft w:val="0"/>
          <w:marRight w:val="0"/>
          <w:marTop w:val="0"/>
          <w:marBottom w:val="0"/>
          <w:divBdr>
            <w:top w:val="none" w:sz="0" w:space="0" w:color="auto"/>
            <w:left w:val="none" w:sz="0" w:space="0" w:color="auto"/>
            <w:bottom w:val="none" w:sz="0" w:space="0" w:color="auto"/>
            <w:right w:val="none" w:sz="0" w:space="0" w:color="auto"/>
          </w:divBdr>
        </w:div>
        <w:div w:id="294678795">
          <w:marLeft w:val="0"/>
          <w:marRight w:val="0"/>
          <w:marTop w:val="0"/>
          <w:marBottom w:val="0"/>
          <w:divBdr>
            <w:top w:val="none" w:sz="0" w:space="0" w:color="auto"/>
            <w:left w:val="none" w:sz="0" w:space="0" w:color="auto"/>
            <w:bottom w:val="none" w:sz="0" w:space="0" w:color="auto"/>
            <w:right w:val="none" w:sz="0" w:space="0" w:color="auto"/>
          </w:divBdr>
        </w:div>
        <w:div w:id="1550535492">
          <w:marLeft w:val="0"/>
          <w:marRight w:val="0"/>
          <w:marTop w:val="0"/>
          <w:marBottom w:val="0"/>
          <w:divBdr>
            <w:top w:val="none" w:sz="0" w:space="0" w:color="auto"/>
            <w:left w:val="none" w:sz="0" w:space="0" w:color="auto"/>
            <w:bottom w:val="none" w:sz="0" w:space="0" w:color="auto"/>
            <w:right w:val="none" w:sz="0" w:space="0" w:color="auto"/>
          </w:divBdr>
        </w:div>
        <w:div w:id="2090883056">
          <w:marLeft w:val="0"/>
          <w:marRight w:val="0"/>
          <w:marTop w:val="0"/>
          <w:marBottom w:val="0"/>
          <w:divBdr>
            <w:top w:val="none" w:sz="0" w:space="0" w:color="auto"/>
            <w:left w:val="none" w:sz="0" w:space="0" w:color="auto"/>
            <w:bottom w:val="none" w:sz="0" w:space="0" w:color="auto"/>
            <w:right w:val="none" w:sz="0" w:space="0" w:color="auto"/>
          </w:divBdr>
        </w:div>
        <w:div w:id="887107271">
          <w:marLeft w:val="0"/>
          <w:marRight w:val="0"/>
          <w:marTop w:val="0"/>
          <w:marBottom w:val="0"/>
          <w:divBdr>
            <w:top w:val="none" w:sz="0" w:space="0" w:color="auto"/>
            <w:left w:val="none" w:sz="0" w:space="0" w:color="auto"/>
            <w:bottom w:val="none" w:sz="0" w:space="0" w:color="auto"/>
            <w:right w:val="none" w:sz="0" w:space="0" w:color="auto"/>
          </w:divBdr>
        </w:div>
        <w:div w:id="384794484">
          <w:marLeft w:val="0"/>
          <w:marRight w:val="0"/>
          <w:marTop w:val="0"/>
          <w:marBottom w:val="0"/>
          <w:divBdr>
            <w:top w:val="none" w:sz="0" w:space="0" w:color="auto"/>
            <w:left w:val="none" w:sz="0" w:space="0" w:color="auto"/>
            <w:bottom w:val="none" w:sz="0" w:space="0" w:color="auto"/>
            <w:right w:val="none" w:sz="0" w:space="0" w:color="auto"/>
          </w:divBdr>
        </w:div>
        <w:div w:id="944925938">
          <w:marLeft w:val="0"/>
          <w:marRight w:val="0"/>
          <w:marTop w:val="0"/>
          <w:marBottom w:val="0"/>
          <w:divBdr>
            <w:top w:val="none" w:sz="0" w:space="0" w:color="auto"/>
            <w:left w:val="none" w:sz="0" w:space="0" w:color="auto"/>
            <w:bottom w:val="none" w:sz="0" w:space="0" w:color="auto"/>
            <w:right w:val="none" w:sz="0" w:space="0" w:color="auto"/>
          </w:divBdr>
        </w:div>
        <w:div w:id="597711169">
          <w:marLeft w:val="0"/>
          <w:marRight w:val="0"/>
          <w:marTop w:val="0"/>
          <w:marBottom w:val="0"/>
          <w:divBdr>
            <w:top w:val="none" w:sz="0" w:space="0" w:color="auto"/>
            <w:left w:val="none" w:sz="0" w:space="0" w:color="auto"/>
            <w:bottom w:val="none" w:sz="0" w:space="0" w:color="auto"/>
            <w:right w:val="none" w:sz="0" w:space="0" w:color="auto"/>
          </w:divBdr>
        </w:div>
        <w:div w:id="681051508">
          <w:marLeft w:val="0"/>
          <w:marRight w:val="0"/>
          <w:marTop w:val="0"/>
          <w:marBottom w:val="0"/>
          <w:divBdr>
            <w:top w:val="none" w:sz="0" w:space="0" w:color="auto"/>
            <w:left w:val="none" w:sz="0" w:space="0" w:color="auto"/>
            <w:bottom w:val="none" w:sz="0" w:space="0" w:color="auto"/>
            <w:right w:val="none" w:sz="0" w:space="0" w:color="auto"/>
          </w:divBdr>
        </w:div>
        <w:div w:id="1219629715">
          <w:marLeft w:val="0"/>
          <w:marRight w:val="0"/>
          <w:marTop w:val="0"/>
          <w:marBottom w:val="0"/>
          <w:divBdr>
            <w:top w:val="none" w:sz="0" w:space="0" w:color="auto"/>
            <w:left w:val="none" w:sz="0" w:space="0" w:color="auto"/>
            <w:bottom w:val="none" w:sz="0" w:space="0" w:color="auto"/>
            <w:right w:val="none" w:sz="0" w:space="0" w:color="auto"/>
          </w:divBdr>
        </w:div>
        <w:div w:id="356395043">
          <w:marLeft w:val="0"/>
          <w:marRight w:val="0"/>
          <w:marTop w:val="0"/>
          <w:marBottom w:val="0"/>
          <w:divBdr>
            <w:top w:val="none" w:sz="0" w:space="0" w:color="auto"/>
            <w:left w:val="none" w:sz="0" w:space="0" w:color="auto"/>
            <w:bottom w:val="none" w:sz="0" w:space="0" w:color="auto"/>
            <w:right w:val="none" w:sz="0" w:space="0" w:color="auto"/>
          </w:divBdr>
        </w:div>
        <w:div w:id="1377660937">
          <w:marLeft w:val="0"/>
          <w:marRight w:val="0"/>
          <w:marTop w:val="0"/>
          <w:marBottom w:val="0"/>
          <w:divBdr>
            <w:top w:val="none" w:sz="0" w:space="0" w:color="auto"/>
            <w:left w:val="none" w:sz="0" w:space="0" w:color="auto"/>
            <w:bottom w:val="none" w:sz="0" w:space="0" w:color="auto"/>
            <w:right w:val="none" w:sz="0" w:space="0" w:color="auto"/>
          </w:divBdr>
        </w:div>
        <w:div w:id="1112162421">
          <w:marLeft w:val="0"/>
          <w:marRight w:val="0"/>
          <w:marTop w:val="0"/>
          <w:marBottom w:val="0"/>
          <w:divBdr>
            <w:top w:val="none" w:sz="0" w:space="0" w:color="auto"/>
            <w:left w:val="none" w:sz="0" w:space="0" w:color="auto"/>
            <w:bottom w:val="none" w:sz="0" w:space="0" w:color="auto"/>
            <w:right w:val="none" w:sz="0" w:space="0" w:color="auto"/>
          </w:divBdr>
        </w:div>
        <w:div w:id="1656685862">
          <w:marLeft w:val="0"/>
          <w:marRight w:val="0"/>
          <w:marTop w:val="0"/>
          <w:marBottom w:val="0"/>
          <w:divBdr>
            <w:top w:val="none" w:sz="0" w:space="0" w:color="auto"/>
            <w:left w:val="none" w:sz="0" w:space="0" w:color="auto"/>
            <w:bottom w:val="none" w:sz="0" w:space="0" w:color="auto"/>
            <w:right w:val="none" w:sz="0" w:space="0" w:color="auto"/>
          </w:divBdr>
        </w:div>
        <w:div w:id="68040199">
          <w:marLeft w:val="0"/>
          <w:marRight w:val="0"/>
          <w:marTop w:val="0"/>
          <w:marBottom w:val="0"/>
          <w:divBdr>
            <w:top w:val="none" w:sz="0" w:space="0" w:color="auto"/>
            <w:left w:val="none" w:sz="0" w:space="0" w:color="auto"/>
            <w:bottom w:val="none" w:sz="0" w:space="0" w:color="auto"/>
            <w:right w:val="none" w:sz="0" w:space="0" w:color="auto"/>
          </w:divBdr>
        </w:div>
        <w:div w:id="885683096">
          <w:marLeft w:val="0"/>
          <w:marRight w:val="0"/>
          <w:marTop w:val="0"/>
          <w:marBottom w:val="0"/>
          <w:divBdr>
            <w:top w:val="none" w:sz="0" w:space="0" w:color="auto"/>
            <w:left w:val="none" w:sz="0" w:space="0" w:color="auto"/>
            <w:bottom w:val="none" w:sz="0" w:space="0" w:color="auto"/>
            <w:right w:val="none" w:sz="0" w:space="0" w:color="auto"/>
          </w:divBdr>
        </w:div>
        <w:div w:id="1237982559">
          <w:marLeft w:val="0"/>
          <w:marRight w:val="0"/>
          <w:marTop w:val="0"/>
          <w:marBottom w:val="0"/>
          <w:divBdr>
            <w:top w:val="none" w:sz="0" w:space="0" w:color="auto"/>
            <w:left w:val="none" w:sz="0" w:space="0" w:color="auto"/>
            <w:bottom w:val="none" w:sz="0" w:space="0" w:color="auto"/>
            <w:right w:val="none" w:sz="0" w:space="0" w:color="auto"/>
          </w:divBdr>
        </w:div>
        <w:div w:id="1658726883">
          <w:marLeft w:val="0"/>
          <w:marRight w:val="0"/>
          <w:marTop w:val="0"/>
          <w:marBottom w:val="0"/>
          <w:divBdr>
            <w:top w:val="none" w:sz="0" w:space="0" w:color="auto"/>
            <w:left w:val="none" w:sz="0" w:space="0" w:color="auto"/>
            <w:bottom w:val="none" w:sz="0" w:space="0" w:color="auto"/>
            <w:right w:val="none" w:sz="0" w:space="0" w:color="auto"/>
          </w:divBdr>
        </w:div>
        <w:div w:id="2051110225">
          <w:marLeft w:val="0"/>
          <w:marRight w:val="0"/>
          <w:marTop w:val="0"/>
          <w:marBottom w:val="0"/>
          <w:divBdr>
            <w:top w:val="none" w:sz="0" w:space="0" w:color="auto"/>
            <w:left w:val="none" w:sz="0" w:space="0" w:color="auto"/>
            <w:bottom w:val="none" w:sz="0" w:space="0" w:color="auto"/>
            <w:right w:val="none" w:sz="0" w:space="0" w:color="auto"/>
          </w:divBdr>
        </w:div>
      </w:divsChild>
    </w:div>
    <w:div w:id="1597247731">
      <w:bodyDiv w:val="1"/>
      <w:marLeft w:val="0"/>
      <w:marRight w:val="0"/>
      <w:marTop w:val="0"/>
      <w:marBottom w:val="0"/>
      <w:divBdr>
        <w:top w:val="none" w:sz="0" w:space="0" w:color="auto"/>
        <w:left w:val="none" w:sz="0" w:space="0" w:color="auto"/>
        <w:bottom w:val="none" w:sz="0" w:space="0" w:color="auto"/>
        <w:right w:val="none" w:sz="0" w:space="0" w:color="auto"/>
      </w:divBdr>
      <w:divsChild>
        <w:div w:id="1179849061">
          <w:marLeft w:val="0"/>
          <w:marRight w:val="0"/>
          <w:marTop w:val="0"/>
          <w:marBottom w:val="0"/>
          <w:divBdr>
            <w:top w:val="none" w:sz="0" w:space="0" w:color="auto"/>
            <w:left w:val="none" w:sz="0" w:space="0" w:color="auto"/>
            <w:bottom w:val="none" w:sz="0" w:space="0" w:color="auto"/>
            <w:right w:val="none" w:sz="0" w:space="0" w:color="auto"/>
          </w:divBdr>
          <w:divsChild>
            <w:div w:id="309362171">
              <w:marLeft w:val="0"/>
              <w:marRight w:val="0"/>
              <w:marTop w:val="0"/>
              <w:marBottom w:val="0"/>
              <w:divBdr>
                <w:top w:val="none" w:sz="0" w:space="0" w:color="auto"/>
                <w:left w:val="none" w:sz="0" w:space="0" w:color="auto"/>
                <w:bottom w:val="none" w:sz="0" w:space="0" w:color="auto"/>
                <w:right w:val="none" w:sz="0" w:space="0" w:color="auto"/>
              </w:divBdr>
              <w:divsChild>
                <w:div w:id="2118598002">
                  <w:marLeft w:val="0"/>
                  <w:marRight w:val="0"/>
                  <w:marTop w:val="0"/>
                  <w:marBottom w:val="0"/>
                  <w:divBdr>
                    <w:top w:val="none" w:sz="0" w:space="0" w:color="auto"/>
                    <w:left w:val="none" w:sz="0" w:space="0" w:color="auto"/>
                    <w:bottom w:val="none" w:sz="0" w:space="0" w:color="auto"/>
                    <w:right w:val="none" w:sz="0" w:space="0" w:color="auto"/>
                  </w:divBdr>
                </w:div>
                <w:div w:id="1472753073">
                  <w:marLeft w:val="0"/>
                  <w:marRight w:val="0"/>
                  <w:marTop w:val="0"/>
                  <w:marBottom w:val="0"/>
                  <w:divBdr>
                    <w:top w:val="none" w:sz="0" w:space="0" w:color="auto"/>
                    <w:left w:val="none" w:sz="0" w:space="0" w:color="auto"/>
                    <w:bottom w:val="none" w:sz="0" w:space="0" w:color="auto"/>
                    <w:right w:val="none" w:sz="0" w:space="0" w:color="auto"/>
                  </w:divBdr>
                </w:div>
                <w:div w:id="1096756502">
                  <w:marLeft w:val="0"/>
                  <w:marRight w:val="0"/>
                  <w:marTop w:val="0"/>
                  <w:marBottom w:val="0"/>
                  <w:divBdr>
                    <w:top w:val="none" w:sz="0" w:space="0" w:color="auto"/>
                    <w:left w:val="none" w:sz="0" w:space="0" w:color="auto"/>
                    <w:bottom w:val="none" w:sz="0" w:space="0" w:color="auto"/>
                    <w:right w:val="none" w:sz="0" w:space="0" w:color="auto"/>
                  </w:divBdr>
                </w:div>
                <w:div w:id="885602708">
                  <w:marLeft w:val="0"/>
                  <w:marRight w:val="0"/>
                  <w:marTop w:val="0"/>
                  <w:marBottom w:val="0"/>
                  <w:divBdr>
                    <w:top w:val="none" w:sz="0" w:space="0" w:color="auto"/>
                    <w:left w:val="none" w:sz="0" w:space="0" w:color="auto"/>
                    <w:bottom w:val="none" w:sz="0" w:space="0" w:color="auto"/>
                    <w:right w:val="none" w:sz="0" w:space="0" w:color="auto"/>
                  </w:divBdr>
                </w:div>
                <w:div w:id="7606713">
                  <w:marLeft w:val="0"/>
                  <w:marRight w:val="0"/>
                  <w:marTop w:val="0"/>
                  <w:marBottom w:val="0"/>
                  <w:divBdr>
                    <w:top w:val="none" w:sz="0" w:space="0" w:color="auto"/>
                    <w:left w:val="none" w:sz="0" w:space="0" w:color="auto"/>
                    <w:bottom w:val="none" w:sz="0" w:space="0" w:color="auto"/>
                    <w:right w:val="none" w:sz="0" w:space="0" w:color="auto"/>
                  </w:divBdr>
                </w:div>
                <w:div w:id="2018771083">
                  <w:marLeft w:val="0"/>
                  <w:marRight w:val="0"/>
                  <w:marTop w:val="0"/>
                  <w:marBottom w:val="0"/>
                  <w:divBdr>
                    <w:top w:val="none" w:sz="0" w:space="0" w:color="auto"/>
                    <w:left w:val="none" w:sz="0" w:space="0" w:color="auto"/>
                    <w:bottom w:val="none" w:sz="0" w:space="0" w:color="auto"/>
                    <w:right w:val="none" w:sz="0" w:space="0" w:color="auto"/>
                  </w:divBdr>
                </w:div>
                <w:div w:id="1668508921">
                  <w:marLeft w:val="0"/>
                  <w:marRight w:val="0"/>
                  <w:marTop w:val="0"/>
                  <w:marBottom w:val="0"/>
                  <w:divBdr>
                    <w:top w:val="none" w:sz="0" w:space="0" w:color="auto"/>
                    <w:left w:val="none" w:sz="0" w:space="0" w:color="auto"/>
                    <w:bottom w:val="none" w:sz="0" w:space="0" w:color="auto"/>
                    <w:right w:val="none" w:sz="0" w:space="0" w:color="auto"/>
                  </w:divBdr>
                </w:div>
                <w:div w:id="1061248104">
                  <w:marLeft w:val="0"/>
                  <w:marRight w:val="0"/>
                  <w:marTop w:val="0"/>
                  <w:marBottom w:val="0"/>
                  <w:divBdr>
                    <w:top w:val="none" w:sz="0" w:space="0" w:color="auto"/>
                    <w:left w:val="none" w:sz="0" w:space="0" w:color="auto"/>
                    <w:bottom w:val="none" w:sz="0" w:space="0" w:color="auto"/>
                    <w:right w:val="none" w:sz="0" w:space="0" w:color="auto"/>
                  </w:divBdr>
                </w:div>
                <w:div w:id="766734281">
                  <w:marLeft w:val="0"/>
                  <w:marRight w:val="0"/>
                  <w:marTop w:val="0"/>
                  <w:marBottom w:val="0"/>
                  <w:divBdr>
                    <w:top w:val="none" w:sz="0" w:space="0" w:color="auto"/>
                    <w:left w:val="none" w:sz="0" w:space="0" w:color="auto"/>
                    <w:bottom w:val="none" w:sz="0" w:space="0" w:color="auto"/>
                    <w:right w:val="none" w:sz="0" w:space="0" w:color="auto"/>
                  </w:divBdr>
                </w:div>
                <w:div w:id="257056294">
                  <w:marLeft w:val="0"/>
                  <w:marRight w:val="0"/>
                  <w:marTop w:val="0"/>
                  <w:marBottom w:val="0"/>
                  <w:divBdr>
                    <w:top w:val="none" w:sz="0" w:space="0" w:color="auto"/>
                    <w:left w:val="none" w:sz="0" w:space="0" w:color="auto"/>
                    <w:bottom w:val="none" w:sz="0" w:space="0" w:color="auto"/>
                    <w:right w:val="none" w:sz="0" w:space="0" w:color="auto"/>
                  </w:divBdr>
                </w:div>
                <w:div w:id="1946688330">
                  <w:marLeft w:val="0"/>
                  <w:marRight w:val="0"/>
                  <w:marTop w:val="0"/>
                  <w:marBottom w:val="0"/>
                  <w:divBdr>
                    <w:top w:val="none" w:sz="0" w:space="0" w:color="auto"/>
                    <w:left w:val="none" w:sz="0" w:space="0" w:color="auto"/>
                    <w:bottom w:val="none" w:sz="0" w:space="0" w:color="auto"/>
                    <w:right w:val="none" w:sz="0" w:space="0" w:color="auto"/>
                  </w:divBdr>
                </w:div>
                <w:div w:id="2068919501">
                  <w:marLeft w:val="0"/>
                  <w:marRight w:val="0"/>
                  <w:marTop w:val="0"/>
                  <w:marBottom w:val="0"/>
                  <w:divBdr>
                    <w:top w:val="none" w:sz="0" w:space="0" w:color="auto"/>
                    <w:left w:val="none" w:sz="0" w:space="0" w:color="auto"/>
                    <w:bottom w:val="none" w:sz="0" w:space="0" w:color="auto"/>
                    <w:right w:val="none" w:sz="0" w:space="0" w:color="auto"/>
                  </w:divBdr>
                </w:div>
                <w:div w:id="696739824">
                  <w:marLeft w:val="0"/>
                  <w:marRight w:val="0"/>
                  <w:marTop w:val="0"/>
                  <w:marBottom w:val="0"/>
                  <w:divBdr>
                    <w:top w:val="none" w:sz="0" w:space="0" w:color="auto"/>
                    <w:left w:val="none" w:sz="0" w:space="0" w:color="auto"/>
                    <w:bottom w:val="none" w:sz="0" w:space="0" w:color="auto"/>
                    <w:right w:val="none" w:sz="0" w:space="0" w:color="auto"/>
                  </w:divBdr>
                </w:div>
                <w:div w:id="1995908798">
                  <w:marLeft w:val="0"/>
                  <w:marRight w:val="0"/>
                  <w:marTop w:val="0"/>
                  <w:marBottom w:val="0"/>
                  <w:divBdr>
                    <w:top w:val="none" w:sz="0" w:space="0" w:color="auto"/>
                    <w:left w:val="none" w:sz="0" w:space="0" w:color="auto"/>
                    <w:bottom w:val="none" w:sz="0" w:space="0" w:color="auto"/>
                    <w:right w:val="none" w:sz="0" w:space="0" w:color="auto"/>
                  </w:divBdr>
                </w:div>
                <w:div w:id="1274365056">
                  <w:marLeft w:val="0"/>
                  <w:marRight w:val="0"/>
                  <w:marTop w:val="0"/>
                  <w:marBottom w:val="0"/>
                  <w:divBdr>
                    <w:top w:val="none" w:sz="0" w:space="0" w:color="auto"/>
                    <w:left w:val="none" w:sz="0" w:space="0" w:color="auto"/>
                    <w:bottom w:val="none" w:sz="0" w:space="0" w:color="auto"/>
                    <w:right w:val="none" w:sz="0" w:space="0" w:color="auto"/>
                  </w:divBdr>
                </w:div>
                <w:div w:id="205875618">
                  <w:marLeft w:val="0"/>
                  <w:marRight w:val="0"/>
                  <w:marTop w:val="0"/>
                  <w:marBottom w:val="0"/>
                  <w:divBdr>
                    <w:top w:val="none" w:sz="0" w:space="0" w:color="auto"/>
                    <w:left w:val="none" w:sz="0" w:space="0" w:color="auto"/>
                    <w:bottom w:val="none" w:sz="0" w:space="0" w:color="auto"/>
                    <w:right w:val="none" w:sz="0" w:space="0" w:color="auto"/>
                  </w:divBdr>
                </w:div>
                <w:div w:id="1637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0194">
      <w:bodyDiv w:val="1"/>
      <w:marLeft w:val="0"/>
      <w:marRight w:val="0"/>
      <w:marTop w:val="0"/>
      <w:marBottom w:val="0"/>
      <w:divBdr>
        <w:top w:val="none" w:sz="0" w:space="0" w:color="auto"/>
        <w:left w:val="none" w:sz="0" w:space="0" w:color="auto"/>
        <w:bottom w:val="none" w:sz="0" w:space="0" w:color="auto"/>
        <w:right w:val="none" w:sz="0" w:space="0" w:color="auto"/>
      </w:divBdr>
    </w:div>
    <w:div w:id="1625959078">
      <w:bodyDiv w:val="1"/>
      <w:marLeft w:val="0"/>
      <w:marRight w:val="0"/>
      <w:marTop w:val="0"/>
      <w:marBottom w:val="0"/>
      <w:divBdr>
        <w:top w:val="none" w:sz="0" w:space="0" w:color="auto"/>
        <w:left w:val="none" w:sz="0" w:space="0" w:color="auto"/>
        <w:bottom w:val="none" w:sz="0" w:space="0" w:color="auto"/>
        <w:right w:val="none" w:sz="0" w:space="0" w:color="auto"/>
      </w:divBdr>
    </w:div>
    <w:div w:id="1731729256">
      <w:bodyDiv w:val="1"/>
      <w:marLeft w:val="0"/>
      <w:marRight w:val="0"/>
      <w:marTop w:val="0"/>
      <w:marBottom w:val="0"/>
      <w:divBdr>
        <w:top w:val="none" w:sz="0" w:space="0" w:color="auto"/>
        <w:left w:val="none" w:sz="0" w:space="0" w:color="auto"/>
        <w:bottom w:val="none" w:sz="0" w:space="0" w:color="auto"/>
        <w:right w:val="none" w:sz="0" w:space="0" w:color="auto"/>
      </w:divBdr>
    </w:div>
    <w:div w:id="1803383726">
      <w:bodyDiv w:val="1"/>
      <w:marLeft w:val="0"/>
      <w:marRight w:val="0"/>
      <w:marTop w:val="0"/>
      <w:marBottom w:val="0"/>
      <w:divBdr>
        <w:top w:val="none" w:sz="0" w:space="0" w:color="auto"/>
        <w:left w:val="none" w:sz="0" w:space="0" w:color="auto"/>
        <w:bottom w:val="none" w:sz="0" w:space="0" w:color="auto"/>
        <w:right w:val="none" w:sz="0" w:space="0" w:color="auto"/>
      </w:divBdr>
      <w:divsChild>
        <w:div w:id="2138447946">
          <w:marLeft w:val="0"/>
          <w:marRight w:val="0"/>
          <w:marTop w:val="0"/>
          <w:marBottom w:val="0"/>
          <w:divBdr>
            <w:top w:val="none" w:sz="0" w:space="0" w:color="auto"/>
            <w:left w:val="none" w:sz="0" w:space="0" w:color="auto"/>
            <w:bottom w:val="none" w:sz="0" w:space="0" w:color="auto"/>
            <w:right w:val="none" w:sz="0" w:space="0" w:color="auto"/>
          </w:divBdr>
        </w:div>
        <w:div w:id="1520658087">
          <w:marLeft w:val="0"/>
          <w:marRight w:val="0"/>
          <w:marTop w:val="0"/>
          <w:marBottom w:val="0"/>
          <w:divBdr>
            <w:top w:val="none" w:sz="0" w:space="0" w:color="auto"/>
            <w:left w:val="none" w:sz="0" w:space="0" w:color="auto"/>
            <w:bottom w:val="none" w:sz="0" w:space="0" w:color="auto"/>
            <w:right w:val="none" w:sz="0" w:space="0" w:color="auto"/>
          </w:divBdr>
        </w:div>
        <w:div w:id="863859671">
          <w:marLeft w:val="0"/>
          <w:marRight w:val="0"/>
          <w:marTop w:val="0"/>
          <w:marBottom w:val="0"/>
          <w:divBdr>
            <w:top w:val="none" w:sz="0" w:space="0" w:color="auto"/>
            <w:left w:val="none" w:sz="0" w:space="0" w:color="auto"/>
            <w:bottom w:val="none" w:sz="0" w:space="0" w:color="auto"/>
            <w:right w:val="none" w:sz="0" w:space="0" w:color="auto"/>
          </w:divBdr>
        </w:div>
        <w:div w:id="934636723">
          <w:marLeft w:val="0"/>
          <w:marRight w:val="0"/>
          <w:marTop w:val="0"/>
          <w:marBottom w:val="0"/>
          <w:divBdr>
            <w:top w:val="none" w:sz="0" w:space="0" w:color="auto"/>
            <w:left w:val="none" w:sz="0" w:space="0" w:color="auto"/>
            <w:bottom w:val="none" w:sz="0" w:space="0" w:color="auto"/>
            <w:right w:val="none" w:sz="0" w:space="0" w:color="auto"/>
          </w:divBdr>
        </w:div>
        <w:div w:id="1020475844">
          <w:marLeft w:val="0"/>
          <w:marRight w:val="0"/>
          <w:marTop w:val="0"/>
          <w:marBottom w:val="0"/>
          <w:divBdr>
            <w:top w:val="none" w:sz="0" w:space="0" w:color="auto"/>
            <w:left w:val="none" w:sz="0" w:space="0" w:color="auto"/>
            <w:bottom w:val="none" w:sz="0" w:space="0" w:color="auto"/>
            <w:right w:val="none" w:sz="0" w:space="0" w:color="auto"/>
          </w:divBdr>
        </w:div>
        <w:div w:id="692734310">
          <w:marLeft w:val="0"/>
          <w:marRight w:val="0"/>
          <w:marTop w:val="0"/>
          <w:marBottom w:val="0"/>
          <w:divBdr>
            <w:top w:val="none" w:sz="0" w:space="0" w:color="auto"/>
            <w:left w:val="none" w:sz="0" w:space="0" w:color="auto"/>
            <w:bottom w:val="none" w:sz="0" w:space="0" w:color="auto"/>
            <w:right w:val="none" w:sz="0" w:space="0" w:color="auto"/>
          </w:divBdr>
        </w:div>
      </w:divsChild>
    </w:div>
    <w:div w:id="1847013171">
      <w:bodyDiv w:val="1"/>
      <w:marLeft w:val="0"/>
      <w:marRight w:val="0"/>
      <w:marTop w:val="0"/>
      <w:marBottom w:val="0"/>
      <w:divBdr>
        <w:top w:val="none" w:sz="0" w:space="0" w:color="auto"/>
        <w:left w:val="none" w:sz="0" w:space="0" w:color="auto"/>
        <w:bottom w:val="none" w:sz="0" w:space="0" w:color="auto"/>
        <w:right w:val="none" w:sz="0" w:space="0" w:color="auto"/>
      </w:divBdr>
      <w:divsChild>
        <w:div w:id="865021843">
          <w:marLeft w:val="0"/>
          <w:marRight w:val="0"/>
          <w:marTop w:val="0"/>
          <w:marBottom w:val="0"/>
          <w:divBdr>
            <w:top w:val="none" w:sz="0" w:space="0" w:color="auto"/>
            <w:left w:val="none" w:sz="0" w:space="0" w:color="auto"/>
            <w:bottom w:val="none" w:sz="0" w:space="0" w:color="auto"/>
            <w:right w:val="none" w:sz="0" w:space="0" w:color="auto"/>
          </w:divBdr>
        </w:div>
        <w:div w:id="810514865">
          <w:marLeft w:val="0"/>
          <w:marRight w:val="0"/>
          <w:marTop w:val="0"/>
          <w:marBottom w:val="0"/>
          <w:divBdr>
            <w:top w:val="none" w:sz="0" w:space="0" w:color="auto"/>
            <w:left w:val="none" w:sz="0" w:space="0" w:color="auto"/>
            <w:bottom w:val="none" w:sz="0" w:space="0" w:color="auto"/>
            <w:right w:val="none" w:sz="0" w:space="0" w:color="auto"/>
          </w:divBdr>
        </w:div>
        <w:div w:id="565772361">
          <w:marLeft w:val="0"/>
          <w:marRight w:val="0"/>
          <w:marTop w:val="0"/>
          <w:marBottom w:val="0"/>
          <w:divBdr>
            <w:top w:val="none" w:sz="0" w:space="0" w:color="auto"/>
            <w:left w:val="none" w:sz="0" w:space="0" w:color="auto"/>
            <w:bottom w:val="none" w:sz="0" w:space="0" w:color="auto"/>
            <w:right w:val="none" w:sz="0" w:space="0" w:color="auto"/>
          </w:divBdr>
        </w:div>
        <w:div w:id="2019579867">
          <w:marLeft w:val="0"/>
          <w:marRight w:val="0"/>
          <w:marTop w:val="0"/>
          <w:marBottom w:val="0"/>
          <w:divBdr>
            <w:top w:val="none" w:sz="0" w:space="0" w:color="auto"/>
            <w:left w:val="none" w:sz="0" w:space="0" w:color="auto"/>
            <w:bottom w:val="none" w:sz="0" w:space="0" w:color="auto"/>
            <w:right w:val="none" w:sz="0" w:space="0" w:color="auto"/>
          </w:divBdr>
        </w:div>
        <w:div w:id="328800047">
          <w:marLeft w:val="0"/>
          <w:marRight w:val="0"/>
          <w:marTop w:val="0"/>
          <w:marBottom w:val="0"/>
          <w:divBdr>
            <w:top w:val="none" w:sz="0" w:space="0" w:color="auto"/>
            <w:left w:val="none" w:sz="0" w:space="0" w:color="auto"/>
            <w:bottom w:val="none" w:sz="0" w:space="0" w:color="auto"/>
            <w:right w:val="none" w:sz="0" w:space="0" w:color="auto"/>
          </w:divBdr>
        </w:div>
      </w:divsChild>
    </w:div>
    <w:div w:id="1876037600">
      <w:bodyDiv w:val="1"/>
      <w:marLeft w:val="0"/>
      <w:marRight w:val="0"/>
      <w:marTop w:val="0"/>
      <w:marBottom w:val="0"/>
      <w:divBdr>
        <w:top w:val="none" w:sz="0" w:space="0" w:color="auto"/>
        <w:left w:val="none" w:sz="0" w:space="0" w:color="auto"/>
        <w:bottom w:val="none" w:sz="0" w:space="0" w:color="auto"/>
        <w:right w:val="none" w:sz="0" w:space="0" w:color="auto"/>
      </w:divBdr>
    </w:div>
    <w:div w:id="1881744299">
      <w:bodyDiv w:val="1"/>
      <w:marLeft w:val="0"/>
      <w:marRight w:val="0"/>
      <w:marTop w:val="0"/>
      <w:marBottom w:val="0"/>
      <w:divBdr>
        <w:top w:val="none" w:sz="0" w:space="0" w:color="auto"/>
        <w:left w:val="none" w:sz="0" w:space="0" w:color="auto"/>
        <w:bottom w:val="none" w:sz="0" w:space="0" w:color="auto"/>
        <w:right w:val="none" w:sz="0" w:space="0" w:color="auto"/>
      </w:divBdr>
      <w:divsChild>
        <w:div w:id="673529280">
          <w:marLeft w:val="0"/>
          <w:marRight w:val="0"/>
          <w:marTop w:val="0"/>
          <w:marBottom w:val="0"/>
          <w:divBdr>
            <w:top w:val="none" w:sz="0" w:space="0" w:color="auto"/>
            <w:left w:val="none" w:sz="0" w:space="0" w:color="auto"/>
            <w:bottom w:val="none" w:sz="0" w:space="0" w:color="auto"/>
            <w:right w:val="none" w:sz="0" w:space="0" w:color="auto"/>
          </w:divBdr>
        </w:div>
        <w:div w:id="395126249">
          <w:marLeft w:val="0"/>
          <w:marRight w:val="0"/>
          <w:marTop w:val="0"/>
          <w:marBottom w:val="0"/>
          <w:divBdr>
            <w:top w:val="none" w:sz="0" w:space="0" w:color="auto"/>
            <w:left w:val="none" w:sz="0" w:space="0" w:color="auto"/>
            <w:bottom w:val="none" w:sz="0" w:space="0" w:color="auto"/>
            <w:right w:val="none" w:sz="0" w:space="0" w:color="auto"/>
          </w:divBdr>
        </w:div>
        <w:div w:id="1798797628">
          <w:marLeft w:val="0"/>
          <w:marRight w:val="0"/>
          <w:marTop w:val="0"/>
          <w:marBottom w:val="0"/>
          <w:divBdr>
            <w:top w:val="none" w:sz="0" w:space="0" w:color="auto"/>
            <w:left w:val="none" w:sz="0" w:space="0" w:color="auto"/>
            <w:bottom w:val="none" w:sz="0" w:space="0" w:color="auto"/>
            <w:right w:val="none" w:sz="0" w:space="0" w:color="auto"/>
          </w:divBdr>
        </w:div>
        <w:div w:id="476604205">
          <w:marLeft w:val="0"/>
          <w:marRight w:val="0"/>
          <w:marTop w:val="0"/>
          <w:marBottom w:val="0"/>
          <w:divBdr>
            <w:top w:val="none" w:sz="0" w:space="0" w:color="auto"/>
            <w:left w:val="none" w:sz="0" w:space="0" w:color="auto"/>
            <w:bottom w:val="none" w:sz="0" w:space="0" w:color="auto"/>
            <w:right w:val="none" w:sz="0" w:space="0" w:color="auto"/>
          </w:divBdr>
        </w:div>
        <w:div w:id="1059481106">
          <w:marLeft w:val="0"/>
          <w:marRight w:val="0"/>
          <w:marTop w:val="0"/>
          <w:marBottom w:val="0"/>
          <w:divBdr>
            <w:top w:val="none" w:sz="0" w:space="0" w:color="auto"/>
            <w:left w:val="none" w:sz="0" w:space="0" w:color="auto"/>
            <w:bottom w:val="none" w:sz="0" w:space="0" w:color="auto"/>
            <w:right w:val="none" w:sz="0" w:space="0" w:color="auto"/>
          </w:divBdr>
        </w:div>
      </w:divsChild>
    </w:div>
    <w:div w:id="1920602094">
      <w:bodyDiv w:val="1"/>
      <w:marLeft w:val="0"/>
      <w:marRight w:val="0"/>
      <w:marTop w:val="0"/>
      <w:marBottom w:val="0"/>
      <w:divBdr>
        <w:top w:val="none" w:sz="0" w:space="0" w:color="auto"/>
        <w:left w:val="none" w:sz="0" w:space="0" w:color="auto"/>
        <w:bottom w:val="none" w:sz="0" w:space="0" w:color="auto"/>
        <w:right w:val="none" w:sz="0" w:space="0" w:color="auto"/>
      </w:divBdr>
      <w:divsChild>
        <w:div w:id="2020617400">
          <w:marLeft w:val="0"/>
          <w:marRight w:val="0"/>
          <w:marTop w:val="0"/>
          <w:marBottom w:val="0"/>
          <w:divBdr>
            <w:top w:val="none" w:sz="0" w:space="0" w:color="auto"/>
            <w:left w:val="none" w:sz="0" w:space="0" w:color="auto"/>
            <w:bottom w:val="none" w:sz="0" w:space="0" w:color="auto"/>
            <w:right w:val="none" w:sz="0" w:space="0" w:color="auto"/>
          </w:divBdr>
        </w:div>
        <w:div w:id="792098146">
          <w:marLeft w:val="0"/>
          <w:marRight w:val="0"/>
          <w:marTop w:val="0"/>
          <w:marBottom w:val="0"/>
          <w:divBdr>
            <w:top w:val="none" w:sz="0" w:space="0" w:color="auto"/>
            <w:left w:val="none" w:sz="0" w:space="0" w:color="auto"/>
            <w:bottom w:val="none" w:sz="0" w:space="0" w:color="auto"/>
            <w:right w:val="none" w:sz="0" w:space="0" w:color="auto"/>
          </w:divBdr>
        </w:div>
        <w:div w:id="1517890051">
          <w:marLeft w:val="0"/>
          <w:marRight w:val="0"/>
          <w:marTop w:val="0"/>
          <w:marBottom w:val="0"/>
          <w:divBdr>
            <w:top w:val="none" w:sz="0" w:space="0" w:color="auto"/>
            <w:left w:val="none" w:sz="0" w:space="0" w:color="auto"/>
            <w:bottom w:val="none" w:sz="0" w:space="0" w:color="auto"/>
            <w:right w:val="none" w:sz="0" w:space="0" w:color="auto"/>
          </w:divBdr>
        </w:div>
        <w:div w:id="1526169458">
          <w:marLeft w:val="0"/>
          <w:marRight w:val="0"/>
          <w:marTop w:val="0"/>
          <w:marBottom w:val="0"/>
          <w:divBdr>
            <w:top w:val="none" w:sz="0" w:space="0" w:color="auto"/>
            <w:left w:val="none" w:sz="0" w:space="0" w:color="auto"/>
            <w:bottom w:val="none" w:sz="0" w:space="0" w:color="auto"/>
            <w:right w:val="none" w:sz="0" w:space="0" w:color="auto"/>
          </w:divBdr>
        </w:div>
        <w:div w:id="1821968245">
          <w:marLeft w:val="0"/>
          <w:marRight w:val="0"/>
          <w:marTop w:val="0"/>
          <w:marBottom w:val="0"/>
          <w:divBdr>
            <w:top w:val="none" w:sz="0" w:space="0" w:color="auto"/>
            <w:left w:val="none" w:sz="0" w:space="0" w:color="auto"/>
            <w:bottom w:val="none" w:sz="0" w:space="0" w:color="auto"/>
            <w:right w:val="none" w:sz="0" w:space="0" w:color="auto"/>
          </w:divBdr>
        </w:div>
        <w:div w:id="2521329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echtarget.com/searchenterpriseai/definition/natural-language-processing-NLP"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target.com/searchenterprisedesktop/definition/Cortana"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mobidev.biz/services/augmented-real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mobilecomputing/definition/Siri" TargetMode="External"/><Relationship Id="rId5" Type="http://schemas.openxmlformats.org/officeDocument/2006/relationships/webSettings" Target="webSettings.xml"/><Relationship Id="rId15" Type="http://schemas.openxmlformats.org/officeDocument/2006/relationships/hyperlink" Target="https://www.techtarget.com/whatis/definition/algorithm" TargetMode="External"/><Relationship Id="rId10" Type="http://schemas.openxmlformats.org/officeDocument/2006/relationships/hyperlink" Target="https://www.techtarget.com/whatis/definition/Alexa-Voice-Services-AV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chtarget.com/searchenterpriseai/feature/Natural-language-processing-drives-conversational-AI-trends" TargetMode="External"/><Relationship Id="rId14" Type="http://schemas.openxmlformats.org/officeDocument/2006/relationships/hyperlink" Target="https://www.techtarget.com/searchcustomerexperience/definition/speech-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049"/>
    <customShpInfo spid="_x0000_s2050"/>
    <customShpInfo spid="_x0000_s1026"/>
    <customShpInfo spid="_x0000_s1028"/>
    <customShpInfo spid="_x0000_s1029"/>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13</Pages>
  <Words>4430</Words>
  <Characters>25257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shres</dc:creator>
  <cp:lastModifiedBy>Abhishek verma</cp:lastModifiedBy>
  <cp:revision>2</cp:revision>
  <dcterms:created xsi:type="dcterms:W3CDTF">2022-03-28T17:41:00Z</dcterms:created>
  <dcterms:modified xsi:type="dcterms:W3CDTF">2022-05-10T19:35:00Z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2021-11-27T00:00:00Z</vt:filetime>
  </property>
  <property fmtid="{D5CDD505-2E9C-101B-9397-08002B2CF9AE}" pid="3" name="Creator">
    <vt:lpwstr>Microsoft® Word for Microsoft 365</vt:lpwstr>
  </property>
  <property fmtid="{D5CDD505-2E9C-101B-9397-08002B2CF9AE}" pid="4" name="LastSaved">
    <vt:filetime>2022-03-28T00:00:00Z</vt:filetime>
  </property>
  <property fmtid="{D5CDD505-2E9C-101B-9397-08002B2CF9AE}" pid="5" name="KSOProductBuildVer">
    <vt:lpwstr>1033-11.2.0.10451</vt:lpwstr>
  </property>
  <property fmtid="{D5CDD505-2E9C-101B-9397-08002B2CF9AE}" pid="6" name="ICV">
    <vt:lpwstr>B06648FDC83549B6AF568355BFF6047F</vt:lpwstr>
  </property>
</Properties>
</file>